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DAA45CC" w14:textId="38AF83F7" w:rsidR="00CE6C48" w:rsidRDefault="00000000">
      <w:pPr>
        <w:pStyle w:val="Heading1"/>
      </w:pPr>
      <w:r w:rsidRPr="00983270">
        <w:rPr>
          <w:color w:val="EE0000"/>
        </w:rPr>
        <w:t>Practical 1</w:t>
      </w:r>
      <w:r>
        <w:t>: Creating a Database</w:t>
      </w:r>
    </w:p>
    <w:p w14:paraId="76D09B44" w14:textId="04E36AEC" w:rsidR="004C05E8" w:rsidRDefault="00071027">
      <w:r w:rsidRPr="004C05E8">
        <w:rPr>
          <w:noProof/>
        </w:rPr>
        <w:drawing>
          <wp:anchor distT="0" distB="0" distL="114300" distR="114300" simplePos="0" relativeHeight="251547648" behindDoc="0" locked="0" layoutInCell="1" allowOverlap="1" wp14:anchorId="2CACB3A0" wp14:editId="7498ABE4">
            <wp:simplePos x="0" y="0"/>
            <wp:positionH relativeFrom="column">
              <wp:posOffset>264160</wp:posOffset>
            </wp:positionH>
            <wp:positionV relativeFrom="paragraph">
              <wp:posOffset>128905</wp:posOffset>
            </wp:positionV>
            <wp:extent cx="6858000" cy="2842028"/>
            <wp:effectExtent l="0" t="0" r="0" b="0"/>
            <wp:wrapNone/>
            <wp:docPr id="673689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368915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84202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4C05E8" w:rsidRPr="00A1713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587584" behindDoc="0" locked="0" layoutInCell="1" allowOverlap="1" wp14:anchorId="402D8CF2" wp14:editId="052CC7FB">
                <wp:simplePos x="0" y="0"/>
                <wp:positionH relativeFrom="column">
                  <wp:posOffset>0</wp:posOffset>
                </wp:positionH>
                <wp:positionV relativeFrom="paragraph">
                  <wp:posOffset>3309915</wp:posOffset>
                </wp:positionV>
                <wp:extent cx="3395980" cy="381000"/>
                <wp:effectExtent l="0" t="0" r="0" b="0"/>
                <wp:wrapNone/>
                <wp:docPr id="16894551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39598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3C910D" w14:textId="77777777" w:rsidR="004C05E8" w:rsidRDefault="004C05E8" w:rsidP="004C05E8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2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A17137">
                              <w:t>Insert Records into Table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02D8CF2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260.6pt;width:267.4pt;height:30pt;z-index:2515875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" filled="f" stroked="f">
                <v:textbox>
                  <w:txbxContent>
                    <w:p w14:paraId="723C910D" w14:textId="77777777" w:rsidR="004C05E8" w:rsidRDefault="004C05E8" w:rsidP="004C05E8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2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A17137">
                        <w:t>Insert Records into Table</w:t>
                      </w:r>
                    </w:p>
                  </w:txbxContent>
                </v:textbox>
              </v:shape>
            </w:pict>
          </mc:Fallback>
        </mc:AlternateContent>
      </w:r>
    </w:p>
    <w:p w14:paraId="54D23A94" w14:textId="77777777" w:rsidR="004C05E8" w:rsidRPr="004C05E8" w:rsidRDefault="004C05E8" w:rsidP="004C05E8"/>
    <w:p w14:paraId="406CA297" w14:textId="77777777" w:rsidR="004C05E8" w:rsidRPr="004C05E8" w:rsidRDefault="004C05E8" w:rsidP="004C05E8"/>
    <w:p w14:paraId="60937347" w14:textId="77777777" w:rsidR="004C05E8" w:rsidRPr="004C05E8" w:rsidRDefault="004C05E8" w:rsidP="004C05E8"/>
    <w:p w14:paraId="6C40E883" w14:textId="77777777" w:rsidR="004C05E8" w:rsidRPr="004C05E8" w:rsidRDefault="004C05E8" w:rsidP="004C05E8"/>
    <w:p w14:paraId="4E32D90D" w14:textId="77777777" w:rsidR="004C05E8" w:rsidRPr="004C05E8" w:rsidRDefault="004C05E8" w:rsidP="004C05E8"/>
    <w:p w14:paraId="77B29114" w14:textId="77777777" w:rsidR="004C05E8" w:rsidRPr="004C05E8" w:rsidRDefault="004C05E8" w:rsidP="004C05E8"/>
    <w:p w14:paraId="4D4BBD50" w14:textId="77777777" w:rsidR="004C05E8" w:rsidRPr="004C05E8" w:rsidRDefault="004C05E8" w:rsidP="004C05E8"/>
    <w:p w14:paraId="3EE5CA84" w14:textId="77777777" w:rsidR="004C05E8" w:rsidRPr="004C05E8" w:rsidRDefault="004C05E8" w:rsidP="004C05E8"/>
    <w:p w14:paraId="0BB01D79" w14:textId="77777777" w:rsidR="004C05E8" w:rsidRPr="004C05E8" w:rsidRDefault="004C05E8" w:rsidP="004C05E8"/>
    <w:p w14:paraId="6189F85F" w14:textId="77777777" w:rsidR="004C05E8" w:rsidRPr="004C05E8" w:rsidRDefault="004C05E8" w:rsidP="004C05E8"/>
    <w:p w14:paraId="72FD003A" w14:textId="2389880C" w:rsidR="004C05E8" w:rsidRPr="004C05E8" w:rsidRDefault="00071027" w:rsidP="004C05E8">
      <w:r w:rsidRPr="004C05E8">
        <w:rPr>
          <w:noProof/>
        </w:rPr>
        <w:drawing>
          <wp:anchor distT="0" distB="0" distL="114300" distR="114300" simplePos="0" relativeHeight="251584512" behindDoc="0" locked="0" layoutInCell="1" allowOverlap="1" wp14:anchorId="7FCF643D" wp14:editId="58142B03">
            <wp:simplePos x="0" y="0"/>
            <wp:positionH relativeFrom="column">
              <wp:posOffset>302260</wp:posOffset>
            </wp:positionH>
            <wp:positionV relativeFrom="paragraph">
              <wp:posOffset>228600</wp:posOffset>
            </wp:positionV>
            <wp:extent cx="6146800" cy="1489304"/>
            <wp:effectExtent l="0" t="0" r="6350" b="0"/>
            <wp:wrapNone/>
            <wp:docPr id="124494366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4943667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46800" cy="148930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94E79EC" w14:textId="77777777" w:rsidR="004C05E8" w:rsidRPr="004C05E8" w:rsidRDefault="004C05E8" w:rsidP="004C05E8"/>
    <w:p w14:paraId="58109D17" w14:textId="77777777" w:rsidR="004C05E8" w:rsidRPr="004C05E8" w:rsidRDefault="004C05E8" w:rsidP="004C05E8"/>
    <w:p w14:paraId="6AF685E6" w14:textId="77777777" w:rsidR="004C05E8" w:rsidRPr="004C05E8" w:rsidRDefault="004C05E8" w:rsidP="004C05E8"/>
    <w:p w14:paraId="39EEF8F9" w14:textId="77777777" w:rsidR="004C05E8" w:rsidRPr="004C05E8" w:rsidRDefault="004C05E8" w:rsidP="004C05E8"/>
    <w:p w14:paraId="5C77BB1F" w14:textId="77777777" w:rsidR="004C05E8" w:rsidRPr="004C05E8" w:rsidRDefault="004C05E8" w:rsidP="004C05E8"/>
    <w:p w14:paraId="0FA9B25A" w14:textId="1429B7EA" w:rsidR="004C05E8" w:rsidRDefault="0068391C" w:rsidP="004C05E8">
      <w:r w:rsidRPr="00F26A87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602944" behindDoc="0" locked="0" layoutInCell="1" allowOverlap="1" wp14:anchorId="072C0762" wp14:editId="0CB31EB8">
                <wp:simplePos x="0" y="0"/>
                <wp:positionH relativeFrom="column">
                  <wp:posOffset>0</wp:posOffset>
                </wp:positionH>
                <wp:positionV relativeFrom="paragraph">
                  <wp:posOffset>230667</wp:posOffset>
                </wp:positionV>
                <wp:extent cx="5359400" cy="358775"/>
                <wp:effectExtent l="0" t="0" r="0" b="3175"/>
                <wp:wrapNone/>
                <wp:docPr id="66887364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59400" cy="3587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128DAA" w14:textId="77777777" w:rsidR="0068391C" w:rsidRPr="009C0598" w:rsidRDefault="0068391C" w:rsidP="0068391C">
                            <w:pPr>
                              <w:tabs>
                                <w:tab w:val="left" w:pos="7538"/>
                              </w:tabs>
                              <w:rPr>
                                <w:color w:val="575757"/>
                                <w:sz w:val="40"/>
                                <w:szCs w:val="40"/>
                              </w:rPr>
                            </w:pPr>
                            <w:r w:rsidRPr="00A1347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EE0000"/>
                                <w:sz w:val="28"/>
                                <w:szCs w:val="28"/>
                              </w:rPr>
                              <w:t xml:space="preserve">Program 3: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EE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8391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Insert Partial Data</w:t>
                            </w:r>
                          </w:p>
                          <w:p w14:paraId="3CD176B8" w14:textId="77777777" w:rsidR="0068391C" w:rsidRDefault="0068391C" w:rsidP="0068391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2C0762" id="_x0000_s1027" type="#_x0000_t202" style="position:absolute;margin-left:0;margin-top:18.15pt;width:422pt;height:28.25pt;z-index:2516029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" filled="f" stroked="f">
                <v:textbox>
                  <w:txbxContent>
                    <w:p w14:paraId="22128DAA" w14:textId="77777777" w:rsidR="0068391C" w:rsidRPr="009C0598" w:rsidRDefault="0068391C" w:rsidP="0068391C">
                      <w:pPr>
                        <w:tabs>
                          <w:tab w:val="left" w:pos="7538"/>
                        </w:tabs>
                        <w:rPr>
                          <w:color w:val="575757"/>
                          <w:sz w:val="40"/>
                          <w:szCs w:val="40"/>
                        </w:rPr>
                      </w:pPr>
                      <w:r w:rsidRPr="00A1347C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0000"/>
                          <w:sz w:val="28"/>
                          <w:szCs w:val="28"/>
                        </w:rPr>
                        <w:t xml:space="preserve">Program 3: </w:t>
                      </w:r>
                      <w:r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EE0000"/>
                          <w:sz w:val="28"/>
                          <w:szCs w:val="28"/>
                        </w:rPr>
                        <w:t xml:space="preserve">  </w:t>
                      </w:r>
                      <w:r w:rsidRPr="0068391C">
                        <w:rPr>
                          <w:rFonts w:asciiTheme="majorHAnsi" w:eastAsiaTheme="majorEastAsia" w:hAnsiTheme="majorHAnsi" w:cstheme="majorBidi"/>
                          <w:b/>
                          <w:bCs/>
                          <w:color w:val="1F497D" w:themeColor="text2"/>
                          <w:sz w:val="28"/>
                          <w:szCs w:val="28"/>
                        </w:rPr>
                        <w:t>Insert Partial Data</w:t>
                      </w:r>
                    </w:p>
                    <w:p w14:paraId="3CD176B8" w14:textId="77777777" w:rsidR="0068391C" w:rsidRDefault="0068391C" w:rsidP="0068391C"/>
                  </w:txbxContent>
                </v:textbox>
              </v:shape>
            </w:pict>
          </mc:Fallback>
        </mc:AlternateContent>
      </w:r>
    </w:p>
    <w:p w14:paraId="120C5402" w14:textId="6785D42D" w:rsidR="0068391C" w:rsidRPr="004C05E8" w:rsidRDefault="0068391C" w:rsidP="004C05E8"/>
    <w:p w14:paraId="482F64E9" w14:textId="32428544" w:rsidR="004C05E8" w:rsidRPr="004C05E8" w:rsidRDefault="00071027" w:rsidP="004C05E8">
      <w:r>
        <w:t xml:space="preserve">    </w:t>
      </w:r>
      <w:r w:rsidR="0068391C" w:rsidRPr="0068391C">
        <w:rPr>
          <w:noProof/>
        </w:rPr>
        <w:drawing>
          <wp:inline distT="0" distB="0" distL="0" distR="0" wp14:anchorId="3A37B8F5" wp14:editId="3B5BFA08">
            <wp:extent cx="6845300" cy="2172292"/>
            <wp:effectExtent l="0" t="0" r="0" b="0"/>
            <wp:docPr id="12775163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77516356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859137" cy="21766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C05187" w14:textId="77777777" w:rsidR="004C05E8" w:rsidRDefault="004C05E8" w:rsidP="004C05E8"/>
    <w:p w14:paraId="0F1026F3" w14:textId="77777777" w:rsidR="004C05E8" w:rsidRDefault="004C05E8" w:rsidP="004C05E8"/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7E0B34" w14:paraId="754E8900" w14:textId="77777777" w:rsidTr="00586FCE">
        <w:trPr>
          <w:trHeight w:val="1440"/>
        </w:trPr>
        <w:tc>
          <w:tcPr>
            <w:tcW w:w="1276" w:type="dxa"/>
          </w:tcPr>
          <w:bookmarkStart w:id="0" w:name="_Hlk196492302"/>
          <w:p w14:paraId="0BD3EE51" w14:textId="46552AB3" w:rsidR="007E0B34" w:rsidRDefault="00977863" w:rsidP="00586FCE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535360" behindDoc="0" locked="0" layoutInCell="1" allowOverlap="1" wp14:anchorId="38DDCE4E" wp14:editId="338AF989">
                      <wp:simplePos x="0" y="0"/>
                      <wp:positionH relativeFrom="column">
                        <wp:posOffset>-208189</wp:posOffset>
                      </wp:positionH>
                      <wp:positionV relativeFrom="paragraph">
                        <wp:posOffset>637540</wp:posOffset>
                      </wp:positionV>
                      <wp:extent cx="7184390" cy="381000"/>
                      <wp:effectExtent l="0" t="0" r="0" b="0"/>
                      <wp:wrapNone/>
                      <wp:docPr id="656526555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439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04FB5B2" w14:textId="77777777" w:rsidR="00977863" w:rsidRDefault="00977863" w:rsidP="00977863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>Practical 1:</w:t>
                                  </w:r>
                                  <w:r>
                                    <w:t xml:space="preserve">   </w:t>
                                  </w:r>
                                  <w:r w:rsidRPr="00977863">
                                    <w:t>Create Database and 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8DDCE4E" id="_x0000_s1028" type="#_x0000_t202" style="position:absolute;margin-left:-16.4pt;margin-top:50.2pt;width:565.7pt;height:30pt;z-index:251535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" filled="f" stroked="f">
                      <v:textbox>
                        <w:txbxContent>
                          <w:p w14:paraId="404FB5B2" w14:textId="77777777" w:rsidR="00977863" w:rsidRDefault="00977863" w:rsidP="0097786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>Practical 1:</w:t>
                            </w:r>
                            <w:r>
                              <w:t xml:space="preserve">   </w:t>
                            </w:r>
                            <w:r w:rsidRPr="00977863">
                              <w:t>Create Database and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5C6A4E66" w14:textId="4C53DCCF" w:rsidR="007E0B34" w:rsidRDefault="00D96AE8" w:rsidP="00586FCE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88288" behindDoc="0" locked="0" layoutInCell="1" allowOverlap="1" wp14:anchorId="7BDE44D1" wp14:editId="0E15E689">
                      <wp:simplePos x="0" y="0"/>
                      <wp:positionH relativeFrom="column">
                        <wp:posOffset>370205</wp:posOffset>
                      </wp:positionH>
                      <wp:positionV relativeFrom="paragraph">
                        <wp:posOffset>-8890</wp:posOffset>
                      </wp:positionV>
                      <wp:extent cx="5038725" cy="381000"/>
                      <wp:effectExtent l="0" t="0" r="0" b="0"/>
                      <wp:wrapNone/>
                      <wp:docPr id="887399282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872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3D61E79" w14:textId="2D4A2959" w:rsidR="00D96AE8" w:rsidRPr="00D96AE8" w:rsidRDefault="00D96AE8" w:rsidP="00D96AE8">
                                  <w:pPr>
                                    <w:pStyle w:val="Heading1"/>
                                    <w:spacing w:before="0" w:line="240" w:lineRule="auto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D96AE8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IN"/>
                                    </w:rPr>
                                    <w:t>Chapter 05: Basic Concepts of Database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DE44D1" id="_x0000_s1029" type="#_x0000_t202" style="position:absolute;margin-left:29.15pt;margin-top:-.7pt;width:396.75pt;height:30pt;z-index:2517882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" filled="f" stroked="f">
                      <v:textbox>
                        <w:txbxContent>
                          <w:p w14:paraId="03D61E79" w14:textId="2D4A2959" w:rsidR="00D96AE8" w:rsidRPr="00D96AE8" w:rsidRDefault="00D96AE8" w:rsidP="00D96AE8">
                            <w:pPr>
                              <w:pStyle w:val="Heading1"/>
                              <w:spacing w:before="0"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D96AE8">
                              <w:rPr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Chapter 05: Basic Concepts of Database Management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0B34" w14:paraId="1501BB8B" w14:textId="77777777" w:rsidTr="00586FCE">
        <w:trPr>
          <w:trHeight w:val="363"/>
        </w:trPr>
        <w:tc>
          <w:tcPr>
            <w:tcW w:w="1276" w:type="dxa"/>
          </w:tcPr>
          <w:p w14:paraId="60EABF0E" w14:textId="689E8241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8B0783E" w14:textId="73E2AB5C" w:rsidR="007E0B34" w:rsidRDefault="00A17137" w:rsidP="00586FCE">
            <w:pPr>
              <w:tabs>
                <w:tab w:val="left" w:pos="7538"/>
              </w:tabs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541504" behindDoc="0" locked="0" layoutInCell="1" allowOverlap="1" wp14:anchorId="6A14F5C5" wp14:editId="7F66D9C4">
                      <wp:simplePos x="0" y="0"/>
                      <wp:positionH relativeFrom="column">
                        <wp:posOffset>-12065</wp:posOffset>
                      </wp:positionH>
                      <wp:positionV relativeFrom="paragraph">
                        <wp:posOffset>-3265</wp:posOffset>
                      </wp:positionV>
                      <wp:extent cx="5464628" cy="1632857"/>
                      <wp:effectExtent l="0" t="0" r="0" b="5715"/>
                      <wp:wrapNone/>
                      <wp:docPr id="638961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464628" cy="1632857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2BCA875" w14:textId="35F5393C" w:rsidR="00977863" w:rsidRDefault="00977863" w:rsidP="00A17137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100" w:afterAutospacing="1" w:line="264" w:lineRule="auto"/>
                                    <w:ind w:left="714" w:hanging="357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CREATE DATABASE LABACTIVITY;</w:t>
                                  </w:r>
                                </w:p>
                                <w:p w14:paraId="5A976386" w14:textId="432B708B" w:rsidR="00977863" w:rsidRPr="00A17137" w:rsidRDefault="00977863" w:rsidP="00A17137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100" w:afterAutospacing="1" w:line="264" w:lineRule="auto"/>
                                    <w:ind w:left="714" w:hanging="357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SHOW DATABASES;</w:t>
                                  </w:r>
                                </w:p>
                                <w:p w14:paraId="7CD1EF68" w14:textId="3F50133E" w:rsidR="00977863" w:rsidRPr="00A17137" w:rsidRDefault="00977863" w:rsidP="00A17137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100" w:afterAutospacing="1" w:line="264" w:lineRule="auto"/>
                                    <w:ind w:left="714" w:hanging="357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USE LABACTIVITY;</w:t>
                                  </w:r>
                                </w:p>
                                <w:p w14:paraId="4D72E4D7" w14:textId="6299852D" w:rsidR="00977863" w:rsidRPr="00A17137" w:rsidRDefault="00977863" w:rsidP="00A17137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after="100" w:afterAutospacing="1" w:line="264" w:lineRule="auto"/>
                                    <w:ind w:left="714" w:hanging="357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 xml:space="preserve">CREATE TABLE PRACTICAL </w:t>
                                  </w:r>
                                  <w:proofErr w:type="gramStart"/>
                                  <w:r w:rsidRPr="00A17137">
                                    <w:rPr>
                                      <w:color w:val="auto"/>
                                    </w:rPr>
                                    <w:t>( SID</w:t>
                                  </w:r>
                                  <w:proofErr w:type="gramEnd"/>
                                  <w:r w:rsidRPr="00A17137">
                                    <w:rPr>
                                      <w:color w:val="auto"/>
                                    </w:rPr>
                                    <w:t xml:space="preserve"> INT, SUBJECT </w:t>
                                  </w:r>
                                  <w:proofErr w:type="gramStart"/>
                                  <w:r w:rsidRPr="00A17137">
                                    <w:rPr>
                                      <w:color w:val="auto"/>
                                    </w:rPr>
                                    <w:t>VARCHAR(</w:t>
                                  </w:r>
                                  <w:proofErr w:type="gramEnd"/>
                                  <w:r w:rsidRPr="00A17137">
                                    <w:rPr>
                                      <w:color w:val="auto"/>
                                    </w:rPr>
                                    <w:t xml:space="preserve">25), PERIOD INT, TOPIC </w:t>
                                  </w:r>
                                  <w:proofErr w:type="gramStart"/>
                                  <w:r w:rsidRPr="00A17137">
                                    <w:rPr>
                                      <w:color w:val="auto"/>
                                    </w:rPr>
                                    <w:t>VARCHAR(</w:t>
                                  </w:r>
                                  <w:proofErr w:type="gramEnd"/>
                                  <w:r w:rsidRPr="00A17137">
                                    <w:rPr>
                                      <w:color w:val="auto"/>
                                    </w:rPr>
                                    <w:t>30),</w:t>
                                  </w:r>
                                  <w:r w:rsidR="00A17137" w:rsidRPr="00A17137"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Pr="00A17137">
                                    <w:rPr>
                                      <w:color w:val="auto"/>
                                    </w:rPr>
                                    <w:t xml:space="preserve">MINUTE </w:t>
                                  </w:r>
                                  <w:proofErr w:type="gramStart"/>
                                  <w:r w:rsidRPr="00A17137">
                                    <w:rPr>
                                      <w:color w:val="auto"/>
                                    </w:rPr>
                                    <w:t>INT )</w:t>
                                  </w:r>
                                  <w:proofErr w:type="gramEnd"/>
                                  <w:r w:rsidRPr="00A17137">
                                    <w:rPr>
                                      <w:color w:val="auto"/>
                                    </w:rPr>
                                    <w:t>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A14F5C5" id="_x0000_s1030" type="#_x0000_t202" style="position:absolute;margin-left:-.95pt;margin-top:-.25pt;width:430.3pt;height:128.55pt;z-index:2515415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" filled="f" stroked="f">
                      <v:textbox>
                        <w:txbxContent>
                          <w:p w14:paraId="42BCA875" w14:textId="35F5393C" w:rsidR="00977863" w:rsidRDefault="00977863" w:rsidP="00A17137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after="100" w:afterAutospacing="1" w:line="264" w:lineRule="auto"/>
                              <w:ind w:left="714" w:hanging="357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CREATE DATABASE LABACTIVITY;</w:t>
                            </w:r>
                          </w:p>
                          <w:p w14:paraId="5A976386" w14:textId="432B708B" w:rsidR="00977863" w:rsidRPr="00A17137" w:rsidRDefault="00977863" w:rsidP="00A17137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after="100" w:afterAutospacing="1" w:line="264" w:lineRule="auto"/>
                              <w:ind w:left="714" w:hanging="357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SHOW DATABASES;</w:t>
                            </w:r>
                          </w:p>
                          <w:p w14:paraId="7CD1EF68" w14:textId="3F50133E" w:rsidR="00977863" w:rsidRPr="00A17137" w:rsidRDefault="00977863" w:rsidP="00A17137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after="100" w:afterAutospacing="1" w:line="264" w:lineRule="auto"/>
                              <w:ind w:left="714" w:hanging="357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USE LABACTIVITY;</w:t>
                            </w:r>
                          </w:p>
                          <w:p w14:paraId="4D72E4D7" w14:textId="6299852D" w:rsidR="00977863" w:rsidRPr="00A17137" w:rsidRDefault="00977863" w:rsidP="00A17137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after="100" w:afterAutospacing="1" w:line="264" w:lineRule="auto"/>
                              <w:ind w:left="714" w:hanging="357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 xml:space="preserve">CREATE TABLE PRACTICAL </w:t>
                            </w:r>
                            <w:proofErr w:type="gramStart"/>
                            <w:r w:rsidRPr="00A17137">
                              <w:rPr>
                                <w:color w:val="auto"/>
                              </w:rPr>
                              <w:t>( SID</w:t>
                            </w:r>
                            <w:proofErr w:type="gramEnd"/>
                            <w:r w:rsidRPr="00A17137">
                              <w:rPr>
                                <w:color w:val="auto"/>
                              </w:rPr>
                              <w:t xml:space="preserve"> INT, SUBJECT </w:t>
                            </w:r>
                            <w:proofErr w:type="gramStart"/>
                            <w:r w:rsidRPr="00A17137">
                              <w:rPr>
                                <w:color w:val="auto"/>
                              </w:rPr>
                              <w:t>VARCHAR(</w:t>
                            </w:r>
                            <w:proofErr w:type="gramEnd"/>
                            <w:r w:rsidRPr="00A17137">
                              <w:rPr>
                                <w:color w:val="auto"/>
                              </w:rPr>
                              <w:t xml:space="preserve">25), PERIOD INT, TOPIC </w:t>
                            </w:r>
                            <w:proofErr w:type="gramStart"/>
                            <w:r w:rsidRPr="00A17137">
                              <w:rPr>
                                <w:color w:val="auto"/>
                              </w:rPr>
                              <w:t>VARCHAR(</w:t>
                            </w:r>
                            <w:proofErr w:type="gramEnd"/>
                            <w:r w:rsidRPr="00A17137">
                              <w:rPr>
                                <w:color w:val="auto"/>
                              </w:rPr>
                              <w:t>30),</w:t>
                            </w:r>
                            <w:r w:rsidR="00A17137" w:rsidRPr="00A17137"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A17137">
                              <w:rPr>
                                <w:color w:val="auto"/>
                              </w:rPr>
                              <w:t xml:space="preserve">MINUTE </w:t>
                            </w:r>
                            <w:proofErr w:type="gramStart"/>
                            <w:r w:rsidRPr="00A17137">
                              <w:rPr>
                                <w:color w:val="auto"/>
                              </w:rPr>
                              <w:t>INT )</w:t>
                            </w:r>
                            <w:proofErr w:type="gramEnd"/>
                            <w:r w:rsidRPr="00A17137">
                              <w:rPr>
                                <w:color w:val="auto"/>
                              </w:rPr>
                              <w:t>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0B34" w14:paraId="12BE1F57" w14:textId="77777777" w:rsidTr="00586FCE">
        <w:trPr>
          <w:trHeight w:val="363"/>
        </w:trPr>
        <w:tc>
          <w:tcPr>
            <w:tcW w:w="1276" w:type="dxa"/>
          </w:tcPr>
          <w:p w14:paraId="7E846EE0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99E8E19" w14:textId="28C2F51B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570F5C08" w14:textId="77777777" w:rsidTr="00586FCE">
        <w:trPr>
          <w:trHeight w:val="363"/>
        </w:trPr>
        <w:tc>
          <w:tcPr>
            <w:tcW w:w="1276" w:type="dxa"/>
          </w:tcPr>
          <w:p w14:paraId="22C5004F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A996E9" w14:textId="154851A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76453D2A" w14:textId="77777777" w:rsidTr="00586FCE">
        <w:trPr>
          <w:trHeight w:val="363"/>
        </w:trPr>
        <w:tc>
          <w:tcPr>
            <w:tcW w:w="1276" w:type="dxa"/>
          </w:tcPr>
          <w:p w14:paraId="034A949F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3458F3" w14:textId="31475AB6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1DD91755" w14:textId="77777777" w:rsidTr="00586FCE">
        <w:trPr>
          <w:trHeight w:val="363"/>
        </w:trPr>
        <w:tc>
          <w:tcPr>
            <w:tcW w:w="1276" w:type="dxa"/>
          </w:tcPr>
          <w:p w14:paraId="594871C3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B412945" w14:textId="59858F98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3169DCFC" w14:textId="77777777" w:rsidTr="00586FCE">
        <w:trPr>
          <w:trHeight w:val="363"/>
        </w:trPr>
        <w:tc>
          <w:tcPr>
            <w:tcW w:w="1276" w:type="dxa"/>
          </w:tcPr>
          <w:p w14:paraId="2C60D47F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9C4E3F5" w14:textId="728D189A" w:rsidR="007E0B34" w:rsidRDefault="004C05E8" w:rsidP="00586FCE">
            <w:pPr>
              <w:rPr>
                <w:color w:val="575757"/>
              </w:rPr>
            </w:pPr>
            <w:r w:rsidRPr="00A1713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560960" behindDoc="0" locked="0" layoutInCell="1" allowOverlap="1" wp14:anchorId="4F98DB1D" wp14:editId="5A5A2C88">
                      <wp:simplePos x="0" y="0"/>
                      <wp:positionH relativeFrom="column">
                        <wp:posOffset>-986155</wp:posOffset>
                      </wp:positionH>
                      <wp:positionV relativeFrom="paragraph">
                        <wp:posOffset>220345</wp:posOffset>
                      </wp:positionV>
                      <wp:extent cx="3395980" cy="381000"/>
                      <wp:effectExtent l="0" t="0" r="0" b="0"/>
                      <wp:wrapNone/>
                      <wp:docPr id="13891316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39598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4BCF964" w14:textId="77777777" w:rsidR="004C05E8" w:rsidRDefault="004C05E8" w:rsidP="004C05E8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2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A17137">
                                    <w:t>Insert Records into Table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F98DB1D" id="_x0000_s1031" type="#_x0000_t202" style="position:absolute;margin-left:-77.65pt;margin-top:17.35pt;width:267.4pt;height:30pt;z-index:251560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" filled="f" stroked="f">
                      <v:textbox>
                        <w:txbxContent>
                          <w:p w14:paraId="54BCF964" w14:textId="77777777" w:rsidR="004C05E8" w:rsidRDefault="004C05E8" w:rsidP="004C05E8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2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A17137">
                              <w:t>Insert Records into Table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0B34" w14:paraId="5BE4EED6" w14:textId="77777777" w:rsidTr="00586FCE">
        <w:trPr>
          <w:trHeight w:val="363"/>
        </w:trPr>
        <w:tc>
          <w:tcPr>
            <w:tcW w:w="1276" w:type="dxa"/>
          </w:tcPr>
          <w:p w14:paraId="454F851D" w14:textId="2822956B" w:rsidR="007E0B34" w:rsidRDefault="004C05E8" w:rsidP="00586FCE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578368" behindDoc="0" locked="0" layoutInCell="1" allowOverlap="1" wp14:anchorId="48707419" wp14:editId="01718ABC">
                      <wp:simplePos x="0" y="0"/>
                      <wp:positionH relativeFrom="column">
                        <wp:posOffset>440217</wp:posOffset>
                      </wp:positionH>
                      <wp:positionV relativeFrom="paragraph">
                        <wp:posOffset>201295</wp:posOffset>
                      </wp:positionV>
                      <wp:extent cx="6879590" cy="1632585"/>
                      <wp:effectExtent l="0" t="0" r="0" b="5715"/>
                      <wp:wrapNone/>
                      <wp:docPr id="818558411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9590" cy="1632585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890F298" w14:textId="77777777" w:rsidR="004C05E8" w:rsidRPr="00A17137" w:rsidRDefault="004C05E8" w:rsidP="004C05E8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line="264" w:lineRule="auto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INSERT INTO PRACTICAL VALUES (1001, "COMPUTER SCIENCE", 7, "MSWORD", 35);</w:t>
                                  </w:r>
                                </w:p>
                                <w:p w14:paraId="6BB7BCBC" w14:textId="77777777" w:rsidR="004C05E8" w:rsidRPr="00A17137" w:rsidRDefault="004C05E8" w:rsidP="004C05E8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line="264" w:lineRule="auto"/>
                                    <w:rPr>
                                      <w:color w:val="auto"/>
                                    </w:rPr>
                                  </w:pPr>
                                  <w:r>
                                    <w:rPr>
                                      <w:color w:val="auto"/>
                                    </w:rPr>
                                    <w:t xml:space="preserve"> </w:t>
                                  </w:r>
                                  <w:r w:rsidRPr="00A17137">
                                    <w:rPr>
                                      <w:color w:val="auto"/>
                                    </w:rPr>
                                    <w:t>SELECT * FROM PRACTICAL;</w:t>
                                  </w:r>
                                </w:p>
                                <w:p w14:paraId="02D05A88" w14:textId="77777777" w:rsidR="004C05E8" w:rsidRPr="00A17137" w:rsidRDefault="004C05E8" w:rsidP="004C05E8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line="264" w:lineRule="auto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INSERT INTO PRACTICAL VALUES (1002, "IT/ITES", 4, "PAINT", 20),</w:t>
                                  </w:r>
                                </w:p>
                                <w:p w14:paraId="0E2DCBFB" w14:textId="77777777" w:rsidR="004C05E8" w:rsidRPr="00A17137" w:rsidRDefault="004C05E8" w:rsidP="004C05E8">
                                  <w:pPr>
                                    <w:pStyle w:val="Heading1"/>
                                    <w:spacing w:before="0" w:line="264" w:lineRule="auto"/>
                                    <w:ind w:left="720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(1003, "COMPUTER APPLICATION", 2, "PYTHON", 38);</w:t>
                                  </w:r>
                                </w:p>
                                <w:p w14:paraId="0DF714FC" w14:textId="77777777" w:rsidR="004C05E8" w:rsidRPr="00A17137" w:rsidRDefault="004C05E8" w:rsidP="004C05E8">
                                  <w:pPr>
                                    <w:pStyle w:val="Heading1"/>
                                    <w:numPr>
                                      <w:ilvl w:val="0"/>
                                      <w:numId w:val="12"/>
                                    </w:numPr>
                                    <w:spacing w:before="0" w:line="264" w:lineRule="auto"/>
                                    <w:rPr>
                                      <w:color w:val="auto"/>
                                    </w:rPr>
                                  </w:pPr>
                                  <w:r w:rsidRPr="00A17137">
                                    <w:rPr>
                                      <w:color w:val="auto"/>
                                    </w:rPr>
                                    <w:t>SELECT * FROM PRACTICAL;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8707419" id="_x0000_s1032" type="#_x0000_t202" style="position:absolute;margin-left:34.65pt;margin-top:15.85pt;width:541.7pt;height:128.55pt;z-index:2515783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" filled="f" stroked="f">
                      <v:textbox>
                        <w:txbxContent>
                          <w:p w14:paraId="7890F298" w14:textId="77777777" w:rsidR="004C05E8" w:rsidRPr="00A17137" w:rsidRDefault="004C05E8" w:rsidP="004C05E8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line="264" w:lineRule="auto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INSERT INTO PRACTICAL VALUES (1001, "COMPUTER SCIENCE", 7, "MSWORD", 35);</w:t>
                            </w:r>
                          </w:p>
                          <w:p w14:paraId="6BB7BCBC" w14:textId="77777777" w:rsidR="004C05E8" w:rsidRPr="00A17137" w:rsidRDefault="004C05E8" w:rsidP="004C05E8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line="264" w:lineRule="auto"/>
                              <w:rPr>
                                <w:color w:val="auto"/>
                              </w:rPr>
                            </w:pPr>
                            <w:r>
                              <w:rPr>
                                <w:color w:val="auto"/>
                              </w:rPr>
                              <w:t xml:space="preserve"> </w:t>
                            </w:r>
                            <w:r w:rsidRPr="00A17137">
                              <w:rPr>
                                <w:color w:val="auto"/>
                              </w:rPr>
                              <w:t>SELECT * FROM PRACTICAL;</w:t>
                            </w:r>
                          </w:p>
                          <w:p w14:paraId="02D05A88" w14:textId="77777777" w:rsidR="004C05E8" w:rsidRPr="00A17137" w:rsidRDefault="004C05E8" w:rsidP="004C05E8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line="264" w:lineRule="auto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INSERT INTO PRACTICAL VALUES (1002, "IT/ITES", 4, "PAINT", 20),</w:t>
                            </w:r>
                          </w:p>
                          <w:p w14:paraId="0E2DCBFB" w14:textId="77777777" w:rsidR="004C05E8" w:rsidRPr="00A17137" w:rsidRDefault="004C05E8" w:rsidP="004C05E8">
                            <w:pPr>
                              <w:pStyle w:val="Heading1"/>
                              <w:spacing w:before="0" w:line="264" w:lineRule="auto"/>
                              <w:ind w:left="720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(1003, "COMPUTER APPLICATION", 2, "PYTHON", 38);</w:t>
                            </w:r>
                          </w:p>
                          <w:p w14:paraId="0DF714FC" w14:textId="77777777" w:rsidR="004C05E8" w:rsidRPr="00A17137" w:rsidRDefault="004C05E8" w:rsidP="004C05E8">
                            <w:pPr>
                              <w:pStyle w:val="Heading1"/>
                              <w:numPr>
                                <w:ilvl w:val="0"/>
                                <w:numId w:val="12"/>
                              </w:numPr>
                              <w:spacing w:before="0" w:line="264" w:lineRule="auto"/>
                              <w:rPr>
                                <w:color w:val="auto"/>
                              </w:rPr>
                            </w:pPr>
                            <w:r w:rsidRPr="00A17137">
                              <w:rPr>
                                <w:color w:val="auto"/>
                              </w:rPr>
                              <w:t>SELECT * FROM PRACTICAL;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16B29403" w14:textId="656D2B4A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5667F423" w14:textId="77777777" w:rsidTr="00586FCE">
        <w:trPr>
          <w:trHeight w:val="363"/>
        </w:trPr>
        <w:tc>
          <w:tcPr>
            <w:tcW w:w="1276" w:type="dxa"/>
          </w:tcPr>
          <w:p w14:paraId="78AB66F9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29A597D" w14:textId="339F9E92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7B5029B0" w14:textId="77777777" w:rsidTr="00586FCE">
        <w:trPr>
          <w:trHeight w:val="363"/>
        </w:trPr>
        <w:tc>
          <w:tcPr>
            <w:tcW w:w="1276" w:type="dxa"/>
          </w:tcPr>
          <w:p w14:paraId="6D0DD9D9" w14:textId="03D4D172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76B52B1" w14:textId="77452A5A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378C4D16" w14:textId="77777777" w:rsidTr="00586FCE">
        <w:trPr>
          <w:trHeight w:val="363"/>
        </w:trPr>
        <w:tc>
          <w:tcPr>
            <w:tcW w:w="1276" w:type="dxa"/>
          </w:tcPr>
          <w:p w14:paraId="4D5C3987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617BBCB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0B1BE4D7" w14:textId="77777777" w:rsidTr="00586FCE">
        <w:trPr>
          <w:trHeight w:val="363"/>
        </w:trPr>
        <w:tc>
          <w:tcPr>
            <w:tcW w:w="1276" w:type="dxa"/>
          </w:tcPr>
          <w:p w14:paraId="1C7625E1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B97D6E4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02F3E74C" w14:textId="77777777" w:rsidTr="00586FCE">
        <w:trPr>
          <w:trHeight w:val="363"/>
        </w:trPr>
        <w:tc>
          <w:tcPr>
            <w:tcW w:w="1276" w:type="dxa"/>
          </w:tcPr>
          <w:p w14:paraId="4826B0E5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F5D2227" w14:textId="5A73AF9C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3BE79B4A" w14:textId="77777777" w:rsidTr="00586FCE">
        <w:trPr>
          <w:trHeight w:val="363"/>
        </w:trPr>
        <w:tc>
          <w:tcPr>
            <w:tcW w:w="1276" w:type="dxa"/>
          </w:tcPr>
          <w:p w14:paraId="61FCF9C4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106C606" w14:textId="44447CBD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73403701" w14:textId="77777777" w:rsidTr="00586FCE">
        <w:trPr>
          <w:trHeight w:val="363"/>
        </w:trPr>
        <w:tc>
          <w:tcPr>
            <w:tcW w:w="1276" w:type="dxa"/>
          </w:tcPr>
          <w:p w14:paraId="3F3D27D2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82D7723" w14:textId="2D7B0F18" w:rsidR="007E0B34" w:rsidRDefault="004C05E8" w:rsidP="00586FCE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592704" behindDoc="0" locked="0" layoutInCell="1" allowOverlap="1" wp14:anchorId="45B46DB1" wp14:editId="7390CF78">
                      <wp:simplePos x="0" y="0"/>
                      <wp:positionH relativeFrom="column">
                        <wp:posOffset>-985934</wp:posOffset>
                      </wp:positionH>
                      <wp:positionV relativeFrom="paragraph">
                        <wp:posOffset>197677</wp:posOffset>
                      </wp:positionV>
                      <wp:extent cx="5359400" cy="359229"/>
                      <wp:effectExtent l="0" t="0" r="0" b="3175"/>
                      <wp:wrapNone/>
                      <wp:docPr id="34871166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359400" cy="359229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B52E7A8" w14:textId="77777777" w:rsidR="004C05E8" w:rsidRPr="009C0598" w:rsidRDefault="004C05E8" w:rsidP="004C05E8">
                                  <w:pPr>
                                    <w:tabs>
                                      <w:tab w:val="left" w:pos="7538"/>
                                    </w:tabs>
                                    <w:rPr>
                                      <w:color w:val="575757"/>
                                      <w:sz w:val="40"/>
                                      <w:szCs w:val="40"/>
                                    </w:rPr>
                                  </w:pPr>
                                  <w:r w:rsidRPr="00A1347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EE0000"/>
                                      <w:sz w:val="28"/>
                                      <w:szCs w:val="28"/>
                                    </w:rPr>
                                    <w:t xml:space="preserve">Program 3: </w:t>
                                  </w:r>
                                  <w: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EE0000"/>
                                      <w:sz w:val="28"/>
                                      <w:szCs w:val="28"/>
                                    </w:rPr>
                                    <w:t xml:space="preserve">  </w:t>
                                  </w:r>
                                  <w:r w:rsidRPr="0068391C"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1F497D" w:themeColor="text2"/>
                                      <w:sz w:val="28"/>
                                      <w:szCs w:val="28"/>
                                    </w:rPr>
                                    <w:t>Insert Partial Data</w:t>
                                  </w:r>
                                </w:p>
                                <w:p w14:paraId="268DDA7F" w14:textId="77777777" w:rsidR="004C05E8" w:rsidRDefault="004C05E8" w:rsidP="004C05E8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5B46DB1" id="_x0000_s1033" type="#_x0000_t202" style="position:absolute;margin-left:-77.65pt;margin-top:15.55pt;width:422pt;height:28.3pt;z-index:251592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" filled="f" stroked="f">
                      <v:textbox>
                        <w:txbxContent>
                          <w:p w14:paraId="2B52E7A8" w14:textId="77777777" w:rsidR="004C05E8" w:rsidRPr="009C0598" w:rsidRDefault="004C05E8" w:rsidP="004C05E8">
                            <w:pPr>
                              <w:tabs>
                                <w:tab w:val="left" w:pos="7538"/>
                              </w:tabs>
                              <w:rPr>
                                <w:color w:val="575757"/>
                                <w:sz w:val="40"/>
                                <w:szCs w:val="40"/>
                              </w:rPr>
                            </w:pPr>
                            <w:r w:rsidRPr="00A1347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EE0000"/>
                                <w:sz w:val="28"/>
                                <w:szCs w:val="28"/>
                              </w:rPr>
                              <w:t xml:space="preserve">Program 3: </w:t>
                            </w:r>
                            <w: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EE0000"/>
                                <w:sz w:val="28"/>
                                <w:szCs w:val="28"/>
                              </w:rPr>
                              <w:t xml:space="preserve">  </w:t>
                            </w:r>
                            <w:r w:rsidRPr="0068391C"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1F497D" w:themeColor="text2"/>
                                <w:sz w:val="28"/>
                                <w:szCs w:val="28"/>
                              </w:rPr>
                              <w:t>Insert Partial Data</w:t>
                            </w:r>
                          </w:p>
                          <w:p w14:paraId="268DDA7F" w14:textId="77777777" w:rsidR="004C05E8" w:rsidRDefault="004C05E8" w:rsidP="004C05E8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7E0B34" w14:paraId="752F4FFD" w14:textId="77777777" w:rsidTr="00586FCE">
        <w:trPr>
          <w:trHeight w:val="363"/>
        </w:trPr>
        <w:tc>
          <w:tcPr>
            <w:tcW w:w="1276" w:type="dxa"/>
          </w:tcPr>
          <w:p w14:paraId="018B1189" w14:textId="4CAC6CDA" w:rsidR="007E0B34" w:rsidRDefault="004C05E8" w:rsidP="00586FCE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00896" behindDoc="0" locked="0" layoutInCell="1" allowOverlap="1" wp14:anchorId="1D46AA71" wp14:editId="1B06F7EC">
                      <wp:simplePos x="0" y="0"/>
                      <wp:positionH relativeFrom="column">
                        <wp:posOffset>436762</wp:posOffset>
                      </wp:positionH>
                      <wp:positionV relativeFrom="paragraph">
                        <wp:posOffset>229368</wp:posOffset>
                      </wp:positionV>
                      <wp:extent cx="6879590" cy="627321"/>
                      <wp:effectExtent l="0" t="0" r="0" b="1905"/>
                      <wp:wrapNone/>
                      <wp:docPr id="168043833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6879590" cy="627321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DB2B831" w14:textId="4BD46D98" w:rsidR="004C05E8" w:rsidRDefault="004C05E8" w:rsidP="0068391C">
                                  <w:pPr>
                                    <w:pStyle w:val="Heading1"/>
                                    <w:numPr>
                                      <w:ilvl w:val="0"/>
                                      <w:numId w:val="14"/>
                                    </w:numPr>
                                    <w:spacing w:before="0" w:line="264" w:lineRule="auto"/>
                                    <w:rPr>
                                      <w:color w:val="auto"/>
                                    </w:rPr>
                                  </w:pPr>
                                  <w:r w:rsidRPr="00A1347C">
                                    <w:rPr>
                                      <w:color w:val="auto"/>
                                    </w:rPr>
                                    <w:t xml:space="preserve">INSERT INTO </w:t>
                                  </w:r>
                                  <w:proofErr w:type="gramStart"/>
                                  <w:r w:rsidRPr="00A1347C">
                                    <w:rPr>
                                      <w:color w:val="auto"/>
                                    </w:rPr>
                                    <w:t>PRACTICAL(</w:t>
                                  </w:r>
                                  <w:proofErr w:type="gramEnd"/>
                                  <w:r w:rsidRPr="00A1347C">
                                    <w:rPr>
                                      <w:color w:val="auto"/>
                                    </w:rPr>
                                    <w:t>SID, SUBJECT) VALUES (1004, "DIGITAL ELECTRONICS");</w:t>
                                  </w:r>
                                </w:p>
                                <w:p w14:paraId="1C50D9D7" w14:textId="4595943A" w:rsidR="004C05E8" w:rsidRPr="00A17137" w:rsidRDefault="004C05E8" w:rsidP="0068391C">
                                  <w:pPr>
                                    <w:pStyle w:val="Heading1"/>
                                    <w:numPr>
                                      <w:ilvl w:val="0"/>
                                      <w:numId w:val="14"/>
                                    </w:numPr>
                                    <w:spacing w:before="0" w:line="264" w:lineRule="auto"/>
                                    <w:rPr>
                                      <w:color w:val="auto"/>
                                    </w:rPr>
                                  </w:pPr>
                                  <w:r w:rsidRPr="00A1347C">
                                    <w:rPr>
                                      <w:color w:val="auto"/>
                                    </w:rPr>
                                    <w:t>SELECT * FROM PRACTICAL;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D46AA71" id="_x0000_s1034" type="#_x0000_t202" style="position:absolute;margin-left:34.4pt;margin-top:18.05pt;width:541.7pt;height:49.4pt;z-index:2516008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" filled="f" stroked="f">
                      <v:textbox>
                        <w:txbxContent>
                          <w:p w14:paraId="0DB2B831" w14:textId="4BD46D98" w:rsidR="004C05E8" w:rsidRDefault="004C05E8" w:rsidP="0068391C">
                            <w:pPr>
                              <w:pStyle w:val="Heading1"/>
                              <w:numPr>
                                <w:ilvl w:val="0"/>
                                <w:numId w:val="14"/>
                              </w:numPr>
                              <w:spacing w:before="0" w:line="264" w:lineRule="auto"/>
                              <w:rPr>
                                <w:color w:val="auto"/>
                              </w:rPr>
                            </w:pPr>
                            <w:r w:rsidRPr="00A1347C">
                              <w:rPr>
                                <w:color w:val="auto"/>
                              </w:rPr>
                              <w:t xml:space="preserve">INSERT INTO </w:t>
                            </w:r>
                            <w:proofErr w:type="gramStart"/>
                            <w:r w:rsidRPr="00A1347C">
                              <w:rPr>
                                <w:color w:val="auto"/>
                              </w:rPr>
                              <w:t>PRACTICAL(</w:t>
                            </w:r>
                            <w:proofErr w:type="gramEnd"/>
                            <w:r w:rsidRPr="00A1347C">
                              <w:rPr>
                                <w:color w:val="auto"/>
                              </w:rPr>
                              <w:t>SID, SUBJECT) VALUES (1004, "DIGITAL ELECTRONICS");</w:t>
                            </w:r>
                          </w:p>
                          <w:p w14:paraId="1C50D9D7" w14:textId="4595943A" w:rsidR="004C05E8" w:rsidRPr="00A17137" w:rsidRDefault="004C05E8" w:rsidP="0068391C">
                            <w:pPr>
                              <w:pStyle w:val="Heading1"/>
                              <w:numPr>
                                <w:ilvl w:val="0"/>
                                <w:numId w:val="14"/>
                              </w:numPr>
                              <w:spacing w:before="0" w:line="264" w:lineRule="auto"/>
                              <w:rPr>
                                <w:color w:val="auto"/>
                              </w:rPr>
                            </w:pPr>
                            <w:r w:rsidRPr="00A1347C">
                              <w:rPr>
                                <w:color w:val="auto"/>
                              </w:rPr>
                              <w:t>SELECT * FROM PRACTICAL;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4F2C6519" w14:textId="7695AE61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0298B6E9" w14:textId="77777777" w:rsidTr="00586FCE">
        <w:trPr>
          <w:trHeight w:val="363"/>
        </w:trPr>
        <w:tc>
          <w:tcPr>
            <w:tcW w:w="1276" w:type="dxa"/>
          </w:tcPr>
          <w:p w14:paraId="331C9565" w14:textId="62B17398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A9C2086" w14:textId="5E985D25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37CBE07E" w14:textId="77777777" w:rsidTr="00586FCE">
        <w:trPr>
          <w:trHeight w:val="363"/>
        </w:trPr>
        <w:tc>
          <w:tcPr>
            <w:tcW w:w="1276" w:type="dxa"/>
          </w:tcPr>
          <w:p w14:paraId="37ADB048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D50975F" w14:textId="59D4D85D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00D2C4BD" w14:textId="77777777" w:rsidTr="00586FCE">
        <w:trPr>
          <w:trHeight w:val="363"/>
        </w:trPr>
        <w:tc>
          <w:tcPr>
            <w:tcW w:w="1276" w:type="dxa"/>
          </w:tcPr>
          <w:p w14:paraId="23701878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E676D24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15BE2C9" w14:textId="77777777" w:rsidTr="00586FCE">
        <w:trPr>
          <w:trHeight w:val="363"/>
        </w:trPr>
        <w:tc>
          <w:tcPr>
            <w:tcW w:w="1276" w:type="dxa"/>
          </w:tcPr>
          <w:p w14:paraId="30D24527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DB3AF61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26736DB7" w14:textId="77777777" w:rsidTr="00586FCE">
        <w:trPr>
          <w:trHeight w:val="363"/>
        </w:trPr>
        <w:tc>
          <w:tcPr>
            <w:tcW w:w="1276" w:type="dxa"/>
          </w:tcPr>
          <w:p w14:paraId="7D18003C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CCE03C5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413741C" w14:textId="77777777" w:rsidTr="00586FCE">
        <w:trPr>
          <w:trHeight w:val="363"/>
        </w:trPr>
        <w:tc>
          <w:tcPr>
            <w:tcW w:w="1276" w:type="dxa"/>
          </w:tcPr>
          <w:p w14:paraId="3544D475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C975137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5BEF067C" w14:textId="77777777" w:rsidTr="00586FCE">
        <w:trPr>
          <w:trHeight w:val="363"/>
        </w:trPr>
        <w:tc>
          <w:tcPr>
            <w:tcW w:w="1276" w:type="dxa"/>
          </w:tcPr>
          <w:p w14:paraId="395A3ACD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58EA223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FAC3E62" w14:textId="77777777" w:rsidTr="00586FCE">
        <w:trPr>
          <w:trHeight w:val="363"/>
        </w:trPr>
        <w:tc>
          <w:tcPr>
            <w:tcW w:w="1276" w:type="dxa"/>
          </w:tcPr>
          <w:p w14:paraId="7BD8A0DB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09FDB48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5DDE1166" w14:textId="77777777" w:rsidTr="00586FCE">
        <w:trPr>
          <w:trHeight w:val="363"/>
        </w:trPr>
        <w:tc>
          <w:tcPr>
            <w:tcW w:w="1276" w:type="dxa"/>
          </w:tcPr>
          <w:p w14:paraId="1DE21EA7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BEB979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23E04AA1" w14:textId="77777777" w:rsidTr="00586FCE">
        <w:trPr>
          <w:trHeight w:val="363"/>
        </w:trPr>
        <w:tc>
          <w:tcPr>
            <w:tcW w:w="1276" w:type="dxa"/>
          </w:tcPr>
          <w:p w14:paraId="2B4E69F8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A4428DB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3777557" w14:textId="77777777" w:rsidTr="00586FCE">
        <w:trPr>
          <w:trHeight w:val="363"/>
        </w:trPr>
        <w:tc>
          <w:tcPr>
            <w:tcW w:w="1276" w:type="dxa"/>
          </w:tcPr>
          <w:p w14:paraId="6E9BB9B5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7304FEF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25FFDFFF" w14:textId="77777777" w:rsidTr="00586FCE">
        <w:trPr>
          <w:trHeight w:val="363"/>
        </w:trPr>
        <w:tc>
          <w:tcPr>
            <w:tcW w:w="1276" w:type="dxa"/>
          </w:tcPr>
          <w:p w14:paraId="58DD6B90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1744ECD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D847EA8" w14:textId="77777777" w:rsidTr="00586FCE">
        <w:trPr>
          <w:trHeight w:val="363"/>
        </w:trPr>
        <w:tc>
          <w:tcPr>
            <w:tcW w:w="1276" w:type="dxa"/>
          </w:tcPr>
          <w:p w14:paraId="64410516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D6D19D3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622266FD" w14:textId="77777777" w:rsidTr="00586FCE">
        <w:trPr>
          <w:trHeight w:val="363"/>
        </w:trPr>
        <w:tc>
          <w:tcPr>
            <w:tcW w:w="1276" w:type="dxa"/>
          </w:tcPr>
          <w:p w14:paraId="6EFBC60D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BE9C474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2C70EB2C" w14:textId="77777777" w:rsidTr="00586FCE">
        <w:trPr>
          <w:trHeight w:val="363"/>
        </w:trPr>
        <w:tc>
          <w:tcPr>
            <w:tcW w:w="1276" w:type="dxa"/>
          </w:tcPr>
          <w:p w14:paraId="5CD5D160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1CE2512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3BD8D53A" w14:textId="77777777" w:rsidTr="00586FCE">
        <w:trPr>
          <w:trHeight w:val="363"/>
        </w:trPr>
        <w:tc>
          <w:tcPr>
            <w:tcW w:w="1276" w:type="dxa"/>
          </w:tcPr>
          <w:p w14:paraId="02FAC357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924979A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29DE2D9F" w14:textId="77777777" w:rsidTr="00586FCE">
        <w:trPr>
          <w:trHeight w:val="363"/>
        </w:trPr>
        <w:tc>
          <w:tcPr>
            <w:tcW w:w="1276" w:type="dxa"/>
          </w:tcPr>
          <w:p w14:paraId="0878DA3B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F58B9D7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5A5C9CB" w14:textId="77777777" w:rsidTr="00586FCE">
        <w:trPr>
          <w:trHeight w:val="363"/>
        </w:trPr>
        <w:tc>
          <w:tcPr>
            <w:tcW w:w="1276" w:type="dxa"/>
          </w:tcPr>
          <w:p w14:paraId="4B88EF4C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511BD6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0E80E1AD" w14:textId="77777777" w:rsidTr="00586FCE">
        <w:trPr>
          <w:trHeight w:val="363"/>
        </w:trPr>
        <w:tc>
          <w:tcPr>
            <w:tcW w:w="1276" w:type="dxa"/>
          </w:tcPr>
          <w:p w14:paraId="043B3D8D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FB504AA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53BF1A0B" w14:textId="77777777" w:rsidTr="00586FCE">
        <w:trPr>
          <w:trHeight w:val="363"/>
        </w:trPr>
        <w:tc>
          <w:tcPr>
            <w:tcW w:w="1276" w:type="dxa"/>
          </w:tcPr>
          <w:p w14:paraId="015E5D54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C2F0AD4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0EE25D21" w14:textId="77777777" w:rsidTr="00586FCE">
        <w:trPr>
          <w:trHeight w:val="363"/>
        </w:trPr>
        <w:tc>
          <w:tcPr>
            <w:tcW w:w="1276" w:type="dxa"/>
          </w:tcPr>
          <w:p w14:paraId="6556F1B9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3842092" w14:textId="77777777" w:rsidR="007E0B34" w:rsidRDefault="007E0B34" w:rsidP="00586FCE">
            <w:pPr>
              <w:rPr>
                <w:color w:val="575757"/>
              </w:rPr>
            </w:pPr>
          </w:p>
        </w:tc>
      </w:tr>
      <w:tr w:rsidR="007E0B34" w14:paraId="4DFD3014" w14:textId="77777777" w:rsidTr="00586FCE">
        <w:tc>
          <w:tcPr>
            <w:tcW w:w="1276" w:type="dxa"/>
          </w:tcPr>
          <w:p w14:paraId="1D1B7788" w14:textId="77777777" w:rsidR="007E0B34" w:rsidRDefault="007E0B34" w:rsidP="00586FCE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1C56D41" w14:textId="77777777" w:rsidR="007E0B34" w:rsidRDefault="007E0B34" w:rsidP="00586FCE">
            <w:pPr>
              <w:rPr>
                <w:color w:val="575757"/>
              </w:rPr>
            </w:pPr>
          </w:p>
        </w:tc>
      </w:tr>
    </w:tbl>
    <w:bookmarkEnd w:id="0"/>
    <w:p w14:paraId="50DE1C4D" w14:textId="2570DCCE" w:rsidR="0068391C" w:rsidRDefault="009E56B9">
      <w:r w:rsidRPr="00F26A87">
        <w:rPr>
          <w:noProof/>
          <w:color w:val="575757"/>
        </w:rPr>
        <w:lastRenderedPageBreak/>
        <mc:AlternateContent>
          <mc:Choice Requires="wps">
            <w:drawing>
              <wp:anchor distT="45720" distB="45720" distL="114300" distR="114300" simplePos="0" relativeHeight="251646976" behindDoc="0" locked="0" layoutInCell="1" allowOverlap="1" wp14:anchorId="4A704534" wp14:editId="59FF0E09">
                <wp:simplePos x="0" y="0"/>
                <wp:positionH relativeFrom="column">
                  <wp:posOffset>410210</wp:posOffset>
                </wp:positionH>
                <wp:positionV relativeFrom="paragraph">
                  <wp:posOffset>10160</wp:posOffset>
                </wp:positionV>
                <wp:extent cx="4857750" cy="381000"/>
                <wp:effectExtent l="0" t="0" r="0" b="0"/>
                <wp:wrapNone/>
                <wp:docPr id="618198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57750" cy="3810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639A189" w14:textId="77777777" w:rsidR="009E56B9" w:rsidRDefault="009E56B9" w:rsidP="009E56B9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4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4C0687">
                              <w:t>Alter Table and Add Column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704534" id="_x0000_s1035" type="#_x0000_t202" style="position:absolute;margin-left:32.3pt;margin-top:.8pt;width:382.5pt;height:30pt;z-index:2516469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" filled="f" stroked="f">
                <v:textbox>
                  <w:txbxContent>
                    <w:p w14:paraId="5639A189" w14:textId="77777777" w:rsidR="009E56B9" w:rsidRDefault="009E56B9" w:rsidP="009E56B9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4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4C0687">
                        <w:t>Alter Table and Add Column</w:t>
                      </w:r>
                    </w:p>
                  </w:txbxContent>
                </v:textbox>
              </v:shape>
            </w:pict>
          </mc:Fallback>
        </mc:AlternateContent>
      </w:r>
    </w:p>
    <w:p w14:paraId="1882C816" w14:textId="0DFA95BC" w:rsidR="0068391C" w:rsidRDefault="00FD2E33">
      <w:r w:rsidRPr="00FD2E33">
        <w:rPr>
          <w:noProof/>
        </w:rPr>
        <w:drawing>
          <wp:anchor distT="0" distB="0" distL="114300" distR="114300" simplePos="0" relativeHeight="251669504" behindDoc="0" locked="0" layoutInCell="1" allowOverlap="1" wp14:anchorId="20A8DD1F" wp14:editId="602862F3">
            <wp:simplePos x="0" y="0"/>
            <wp:positionH relativeFrom="column">
              <wp:posOffset>219075</wp:posOffset>
            </wp:positionH>
            <wp:positionV relativeFrom="paragraph">
              <wp:posOffset>6704965</wp:posOffset>
            </wp:positionV>
            <wp:extent cx="6974381" cy="1924050"/>
            <wp:effectExtent l="0" t="0" r="0" b="0"/>
            <wp:wrapNone/>
            <wp:docPr id="4728024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7280249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974381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57094" w:rsidRPr="009E56B9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666432" behindDoc="0" locked="0" layoutInCell="1" allowOverlap="1" wp14:anchorId="33ADB939" wp14:editId="393F3141">
                <wp:simplePos x="0" y="0"/>
                <wp:positionH relativeFrom="column">
                  <wp:posOffset>467360</wp:posOffset>
                </wp:positionH>
                <wp:positionV relativeFrom="paragraph">
                  <wp:posOffset>6076315</wp:posOffset>
                </wp:positionV>
                <wp:extent cx="4686300" cy="323850"/>
                <wp:effectExtent l="0" t="0" r="0" b="0"/>
                <wp:wrapNone/>
                <wp:docPr id="150518937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86300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844E3E" w14:textId="77777777" w:rsidR="00057094" w:rsidRDefault="00057094" w:rsidP="00057094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6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9E56B9">
                              <w:t>Update Specific Row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3ADB939" id="_x0000_s1036" type="#_x0000_t202" style="position:absolute;margin-left:36.8pt;margin-top:478.45pt;width:369pt;height:25.5pt;z-index:251666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" filled="f" stroked="f">
                <v:textbox>
                  <w:txbxContent>
                    <w:p w14:paraId="14844E3E" w14:textId="77777777" w:rsidR="00057094" w:rsidRDefault="00057094" w:rsidP="00057094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6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9E56B9">
                        <w:t>Update Specific Row</w:t>
                      </w:r>
                    </w:p>
                  </w:txbxContent>
                </v:textbox>
              </v:shape>
            </w:pict>
          </mc:Fallback>
        </mc:AlternateContent>
      </w:r>
      <w:r w:rsidR="00057094" w:rsidRPr="00057094">
        <w:rPr>
          <w:noProof/>
        </w:rPr>
        <w:drawing>
          <wp:anchor distT="0" distB="0" distL="114300" distR="114300" simplePos="0" relativeHeight="251661312" behindDoc="0" locked="0" layoutInCell="1" allowOverlap="1" wp14:anchorId="7CFEF352" wp14:editId="2871845D">
            <wp:simplePos x="0" y="0"/>
            <wp:positionH relativeFrom="column">
              <wp:posOffset>457835</wp:posOffset>
            </wp:positionH>
            <wp:positionV relativeFrom="paragraph">
              <wp:posOffset>3094990</wp:posOffset>
            </wp:positionV>
            <wp:extent cx="6492803" cy="2872989"/>
            <wp:effectExtent l="0" t="0" r="3810" b="3810"/>
            <wp:wrapNone/>
            <wp:docPr id="1363802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380259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492803" cy="287298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E56B9" w:rsidRPr="009E56B9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656192" behindDoc="0" locked="0" layoutInCell="1" allowOverlap="1" wp14:anchorId="08724600" wp14:editId="71CCBC9B">
                <wp:simplePos x="0" y="0"/>
                <wp:positionH relativeFrom="column">
                  <wp:posOffset>467360</wp:posOffset>
                </wp:positionH>
                <wp:positionV relativeFrom="paragraph">
                  <wp:posOffset>2618740</wp:posOffset>
                </wp:positionV>
                <wp:extent cx="3571875" cy="371475"/>
                <wp:effectExtent l="0" t="0" r="0" b="0"/>
                <wp:wrapNone/>
                <wp:docPr id="20532937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71875" cy="3714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CCBD9C2" w14:textId="77777777" w:rsidR="009E56B9" w:rsidRDefault="009E56B9" w:rsidP="009E56B9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5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9E56B9">
                              <w:t>Update Data with Condition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8724600" id="_x0000_s1037" type="#_x0000_t202" style="position:absolute;margin-left:36.8pt;margin-top:206.2pt;width:281.25pt;height:29.25pt;z-index:251656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" filled="f" stroked="f">
                <v:textbox>
                  <w:txbxContent>
                    <w:p w14:paraId="6CCBD9C2" w14:textId="77777777" w:rsidR="009E56B9" w:rsidRDefault="009E56B9" w:rsidP="009E56B9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5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9E56B9">
                        <w:t>Update Data with Condition</w:t>
                      </w:r>
                    </w:p>
                  </w:txbxContent>
                </v:textbox>
              </v:shape>
            </w:pict>
          </mc:Fallback>
        </mc:AlternateContent>
      </w:r>
      <w:r w:rsidR="009E56B9" w:rsidRPr="009E56B9">
        <w:rPr>
          <w:noProof/>
        </w:rPr>
        <w:drawing>
          <wp:anchor distT="0" distB="0" distL="114300" distR="114300" simplePos="0" relativeHeight="251643904" behindDoc="0" locked="0" layoutInCell="1" allowOverlap="1" wp14:anchorId="64764795" wp14:editId="30EA9FAC">
            <wp:simplePos x="0" y="0"/>
            <wp:positionH relativeFrom="column">
              <wp:posOffset>514985</wp:posOffset>
            </wp:positionH>
            <wp:positionV relativeFrom="paragraph">
              <wp:posOffset>132715</wp:posOffset>
            </wp:positionV>
            <wp:extent cx="6134632" cy="2385267"/>
            <wp:effectExtent l="0" t="0" r="0" b="0"/>
            <wp:wrapNone/>
            <wp:docPr id="10354517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3545175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6134632" cy="238526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91C"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68391C" w14:paraId="0E05ECB7" w14:textId="77777777" w:rsidTr="009C461F">
        <w:trPr>
          <w:trHeight w:val="1440"/>
        </w:trPr>
        <w:tc>
          <w:tcPr>
            <w:tcW w:w="1276" w:type="dxa"/>
          </w:tcPr>
          <w:p w14:paraId="076A9DCB" w14:textId="3718A559" w:rsidR="0068391C" w:rsidRDefault="00071027" w:rsidP="009C461F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w:lastRenderedPageBreak/>
              <mc:AlternateContent>
                <mc:Choice Requires="wps">
                  <w:drawing>
                    <wp:anchor distT="45720" distB="45720" distL="114300" distR="114300" simplePos="0" relativeHeight="251608064" behindDoc="0" locked="0" layoutInCell="1" allowOverlap="1" wp14:anchorId="325E717E" wp14:editId="71C064BB">
                      <wp:simplePos x="0" y="0"/>
                      <wp:positionH relativeFrom="column">
                        <wp:posOffset>-238760</wp:posOffset>
                      </wp:positionH>
                      <wp:positionV relativeFrom="paragraph">
                        <wp:posOffset>648335</wp:posOffset>
                      </wp:positionV>
                      <wp:extent cx="7184390" cy="381000"/>
                      <wp:effectExtent l="0" t="0" r="0" b="0"/>
                      <wp:wrapNone/>
                      <wp:docPr id="19414570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4390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3C16DDF1" w14:textId="4ED19E6A" w:rsidR="00071027" w:rsidRDefault="00071027" w:rsidP="00071027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 w:rsidR="004C0687">
                                    <w:rPr>
                                      <w:color w:val="EE0000"/>
                                    </w:rPr>
                                    <w:t>4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="004C0687" w:rsidRPr="004C0687">
                                    <w:t>Alter Table and Add Column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5E717E" id="_x0000_s1038" type="#_x0000_t202" style="position:absolute;margin-left:-18.8pt;margin-top:51.05pt;width:565.7pt;height:30pt;z-index:2516080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" filled="f" stroked="f">
                      <v:textbox>
                        <w:txbxContent>
                          <w:p w14:paraId="3C16DDF1" w14:textId="4ED19E6A" w:rsidR="00071027" w:rsidRDefault="00071027" w:rsidP="00071027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 w:rsidR="004C0687">
                              <w:rPr>
                                <w:color w:val="EE0000"/>
                              </w:rPr>
                              <w:t>4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="004C0687" w:rsidRPr="004C0687">
                              <w:t>Alter Table and Add Column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203435F0" w14:textId="47B59827" w:rsidR="0068391C" w:rsidRDefault="00D96AE8" w:rsidP="009C461F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90336" behindDoc="0" locked="0" layoutInCell="1" allowOverlap="1" wp14:anchorId="1C9AE92F" wp14:editId="4C77DAD4">
                      <wp:simplePos x="0" y="0"/>
                      <wp:positionH relativeFrom="column">
                        <wp:posOffset>485775</wp:posOffset>
                      </wp:positionH>
                      <wp:positionV relativeFrom="paragraph">
                        <wp:posOffset>50165</wp:posOffset>
                      </wp:positionV>
                      <wp:extent cx="5038725" cy="381000"/>
                      <wp:effectExtent l="0" t="0" r="0" b="0"/>
                      <wp:wrapNone/>
                      <wp:docPr id="140967070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872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7F95B11" w14:textId="77777777" w:rsidR="00D96AE8" w:rsidRPr="00D96AE8" w:rsidRDefault="00D96AE8" w:rsidP="00D96AE8">
                                  <w:pPr>
                                    <w:pStyle w:val="Heading1"/>
                                    <w:spacing w:before="0" w:line="240" w:lineRule="auto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D96AE8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IN"/>
                                    </w:rPr>
                                    <w:t>Chapter 05: Basic Concepts of Database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C9AE92F" id="_x0000_s1039" type="#_x0000_t202" style="position:absolute;margin-left:38.25pt;margin-top:3.95pt;width:396.75pt;height:30pt;z-index:2517903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" filled="f" stroked="f">
                      <v:textbox>
                        <w:txbxContent>
                          <w:p w14:paraId="57F95B11" w14:textId="77777777" w:rsidR="00D96AE8" w:rsidRPr="00D96AE8" w:rsidRDefault="00D96AE8" w:rsidP="00D96AE8">
                            <w:pPr>
                              <w:pStyle w:val="Heading1"/>
                              <w:spacing w:before="0"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D96AE8">
                              <w:rPr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Chapter 05: Basic Concepts of Database Management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1FB208C3" w14:textId="77777777" w:rsidTr="009C461F">
        <w:trPr>
          <w:trHeight w:val="363"/>
        </w:trPr>
        <w:tc>
          <w:tcPr>
            <w:tcW w:w="1276" w:type="dxa"/>
          </w:tcPr>
          <w:p w14:paraId="1456E89F" w14:textId="4E5285C3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526E1D1" w14:textId="7BC001D2" w:rsidR="0068391C" w:rsidRDefault="004C0687" w:rsidP="009C461F">
            <w:pPr>
              <w:tabs>
                <w:tab w:val="left" w:pos="7538"/>
              </w:tabs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13184" behindDoc="0" locked="0" layoutInCell="1" allowOverlap="1" wp14:anchorId="33A4EEA2" wp14:editId="2538BB8C">
                      <wp:simplePos x="0" y="0"/>
                      <wp:positionH relativeFrom="column">
                        <wp:posOffset>-46990</wp:posOffset>
                      </wp:positionH>
                      <wp:positionV relativeFrom="paragraph">
                        <wp:posOffset>165735</wp:posOffset>
                      </wp:positionV>
                      <wp:extent cx="4902200" cy="800100"/>
                      <wp:effectExtent l="0" t="0" r="0" b="0"/>
                      <wp:wrapNone/>
                      <wp:docPr id="14454274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902200" cy="8001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CCF790F" w14:textId="77777777" w:rsidR="00071027" w:rsidRPr="00071027" w:rsidRDefault="00071027" w:rsidP="00071027">
                                  <w:pPr>
                                    <w:pStyle w:val="Heading1"/>
                                    <w:spacing w:before="0" w:line="312" w:lineRule="auto"/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</w:pPr>
                                  <w:r w:rsidRPr="00071027"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  <w:t xml:space="preserve">11. ALTER TABLE PRACTICAL ADD COLUMN CLASS </w:t>
                                  </w:r>
                                  <w:proofErr w:type="gramStart"/>
                                  <w:r w:rsidRPr="00071027"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  <w:t>VARCHAR(</w:t>
                                  </w:r>
                                  <w:proofErr w:type="gramEnd"/>
                                  <w:r w:rsidRPr="00071027"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  <w:t>10);</w:t>
                                  </w:r>
                                </w:p>
                                <w:p w14:paraId="0F3477F2" w14:textId="210543E6" w:rsidR="00071027" w:rsidRPr="00071027" w:rsidRDefault="00071027" w:rsidP="00071027">
                                  <w:pPr>
                                    <w:pStyle w:val="Heading1"/>
                                    <w:spacing w:before="0" w:line="312" w:lineRule="auto"/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</w:pPr>
                                  <w:r w:rsidRPr="00071027">
                                    <w:rPr>
                                      <w:b w:val="0"/>
                                      <w:bCs w:val="0"/>
                                      <w:color w:val="auto"/>
                                      <w:lang w:val="en-IN"/>
                                    </w:rPr>
                                    <w:t>12. SELECT * FROM PRACTICAL;</w:t>
                                  </w:r>
                                </w:p>
                                <w:p w14:paraId="4D4CE37A" w14:textId="77777777" w:rsidR="00071027" w:rsidRPr="00A17137" w:rsidRDefault="00071027" w:rsidP="00071027"/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A4EEA2" id="_x0000_s1040" type="#_x0000_t202" style="position:absolute;margin-left:-3.7pt;margin-top:13.05pt;width:386pt;height:63pt;z-index:2516131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" filled="f" stroked="f">
                      <v:textbox>
                        <w:txbxContent>
                          <w:p w14:paraId="2CCF790F" w14:textId="77777777" w:rsidR="00071027" w:rsidRPr="00071027" w:rsidRDefault="00071027" w:rsidP="00071027">
                            <w:pPr>
                              <w:pStyle w:val="Heading1"/>
                              <w:spacing w:before="0" w:line="312" w:lineRule="auto"/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</w:pPr>
                            <w:r w:rsidRPr="00071027"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  <w:t xml:space="preserve">11. </w:t>
                            </w:r>
                            <w:r w:rsidRPr="00071027"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  <w:t xml:space="preserve">ALTER TABLE PRACTICAL ADD COLUMN CLASS </w:t>
                            </w:r>
                            <w:proofErr w:type="gramStart"/>
                            <w:r w:rsidRPr="00071027"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  <w:t>VARCHAR(</w:t>
                            </w:r>
                            <w:proofErr w:type="gramEnd"/>
                            <w:r w:rsidRPr="00071027"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  <w:t>10);</w:t>
                            </w:r>
                          </w:p>
                          <w:p w14:paraId="0F3477F2" w14:textId="210543E6" w:rsidR="00071027" w:rsidRPr="00071027" w:rsidRDefault="00071027" w:rsidP="00071027">
                            <w:pPr>
                              <w:pStyle w:val="Heading1"/>
                              <w:spacing w:before="0" w:line="312" w:lineRule="auto"/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</w:pPr>
                            <w:r w:rsidRPr="00071027"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  <w:t xml:space="preserve">12. </w:t>
                            </w:r>
                            <w:r w:rsidRPr="00071027">
                              <w:rPr>
                                <w:b w:val="0"/>
                                <w:bCs w:val="0"/>
                                <w:color w:val="auto"/>
                                <w:lang w:val="en-IN"/>
                              </w:rPr>
                              <w:t>SELECT * FROM PRACTICAL;</w:t>
                            </w:r>
                          </w:p>
                          <w:p w14:paraId="4D4CE37A" w14:textId="77777777" w:rsidR="00071027" w:rsidRPr="00A17137" w:rsidRDefault="00071027" w:rsidP="00071027"/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7C55AE02" w14:textId="77777777" w:rsidTr="009C461F">
        <w:trPr>
          <w:trHeight w:val="363"/>
        </w:trPr>
        <w:tc>
          <w:tcPr>
            <w:tcW w:w="1276" w:type="dxa"/>
          </w:tcPr>
          <w:p w14:paraId="0C06E1A8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F0BA213" w14:textId="3C03E048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90BCF2D" w14:textId="77777777" w:rsidTr="009C461F">
        <w:trPr>
          <w:trHeight w:val="363"/>
        </w:trPr>
        <w:tc>
          <w:tcPr>
            <w:tcW w:w="1276" w:type="dxa"/>
          </w:tcPr>
          <w:p w14:paraId="7E016D59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7CCDB75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38ED5DC" w14:textId="77777777" w:rsidTr="009C461F">
        <w:trPr>
          <w:trHeight w:val="363"/>
        </w:trPr>
        <w:tc>
          <w:tcPr>
            <w:tcW w:w="1276" w:type="dxa"/>
          </w:tcPr>
          <w:p w14:paraId="4517C99D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C9E64D3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7D6D369" w14:textId="77777777" w:rsidTr="009C461F">
        <w:trPr>
          <w:trHeight w:val="363"/>
        </w:trPr>
        <w:tc>
          <w:tcPr>
            <w:tcW w:w="1276" w:type="dxa"/>
          </w:tcPr>
          <w:p w14:paraId="39AF1F48" w14:textId="41CCE59A" w:rsidR="0068391C" w:rsidRDefault="009E56B9" w:rsidP="009C461F">
            <w:pPr>
              <w:rPr>
                <w:color w:val="575757"/>
              </w:rPr>
            </w:pPr>
            <w:r w:rsidRPr="009E56B9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18304" behindDoc="0" locked="0" layoutInCell="1" allowOverlap="1" wp14:anchorId="23BEB714" wp14:editId="11D64BE9">
                      <wp:simplePos x="0" y="0"/>
                      <wp:positionH relativeFrom="column">
                        <wp:posOffset>-201930</wp:posOffset>
                      </wp:positionH>
                      <wp:positionV relativeFrom="paragraph">
                        <wp:posOffset>205740</wp:posOffset>
                      </wp:positionV>
                      <wp:extent cx="7184390" cy="304800"/>
                      <wp:effectExtent l="0" t="0" r="0" b="0"/>
                      <wp:wrapNone/>
                      <wp:docPr id="2363274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439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D092F34" w14:textId="080664E4" w:rsidR="009E56B9" w:rsidRDefault="009E56B9" w:rsidP="009E56B9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5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9E56B9">
                                    <w:t>Update Data with Condition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23BEB714" id="_x0000_s1041" type="#_x0000_t202" style="position:absolute;margin-left:-15.9pt;margin-top:16.2pt;width:565.7pt;height:24pt;z-index:2516183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" filled="f" stroked="f">
                      <v:textbox>
                        <w:txbxContent>
                          <w:p w14:paraId="1D092F34" w14:textId="080664E4" w:rsidR="009E56B9" w:rsidRDefault="009E56B9" w:rsidP="009E56B9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5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9E56B9">
                              <w:t>Update Data with Condition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0E4FD624" w14:textId="2099A7F3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98333EE" w14:textId="77777777" w:rsidTr="009C461F">
        <w:trPr>
          <w:trHeight w:val="363"/>
        </w:trPr>
        <w:tc>
          <w:tcPr>
            <w:tcW w:w="1276" w:type="dxa"/>
          </w:tcPr>
          <w:p w14:paraId="77791CB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C4E78F4" w14:textId="071406B6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E128FB7" w14:textId="77777777" w:rsidTr="009C461F">
        <w:trPr>
          <w:trHeight w:val="363"/>
        </w:trPr>
        <w:tc>
          <w:tcPr>
            <w:tcW w:w="1276" w:type="dxa"/>
          </w:tcPr>
          <w:p w14:paraId="696C2513" w14:textId="6CAD591B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4D72E27" w14:textId="29F8A7DB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41B828DE" w14:textId="77777777" w:rsidTr="009C461F">
        <w:trPr>
          <w:trHeight w:val="363"/>
        </w:trPr>
        <w:tc>
          <w:tcPr>
            <w:tcW w:w="1276" w:type="dxa"/>
          </w:tcPr>
          <w:p w14:paraId="292061EF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A59CA71" w14:textId="434C4C48" w:rsidR="0068391C" w:rsidRDefault="009E56B9" w:rsidP="009C461F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28544" behindDoc="0" locked="0" layoutInCell="1" allowOverlap="1" wp14:anchorId="08F33E78" wp14:editId="2919E23C">
                      <wp:simplePos x="0" y="0"/>
                      <wp:positionH relativeFrom="column">
                        <wp:posOffset>-21589</wp:posOffset>
                      </wp:positionH>
                      <wp:positionV relativeFrom="paragraph">
                        <wp:posOffset>3175</wp:posOffset>
                      </wp:positionV>
                      <wp:extent cx="4438650" cy="615950"/>
                      <wp:effectExtent l="0" t="0" r="0" b="0"/>
                      <wp:wrapNone/>
                      <wp:docPr id="10445295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4438650" cy="6159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0C36E46" w14:textId="59584F28" w:rsidR="009E56B9" w:rsidRDefault="009E56B9" w:rsidP="009E56B9">
                                  <w:pPr>
                                    <w:spacing w:after="0" w:line="312" w:lineRule="auto"/>
                                  </w:pPr>
                                  <w:r>
                                    <w:t>13. UPDATE PRACTICAL SET CLASS = "11TH" WHERE CLASS IS NULL;</w:t>
                                  </w:r>
                                </w:p>
                                <w:p w14:paraId="4FB8E416" w14:textId="346BFBDE" w:rsidR="009E56B9" w:rsidRPr="00A17137" w:rsidRDefault="009E56B9" w:rsidP="009E56B9">
                                  <w:pPr>
                                    <w:spacing w:after="0" w:line="312" w:lineRule="auto"/>
                                  </w:pPr>
                                  <w:r>
                                    <w:t>14. SELECT * FROM PRACTICAL;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8F33E78" id="_x0000_s1042" type="#_x0000_t202" style="position:absolute;margin-left:-1.7pt;margin-top:.25pt;width:349.5pt;height:48.5pt;z-index:2516285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" filled="f" stroked="f">
                      <v:textbox>
                        <w:txbxContent>
                          <w:p w14:paraId="50C36E46" w14:textId="59584F28" w:rsidR="009E56B9" w:rsidRDefault="009E56B9" w:rsidP="009E56B9">
                            <w:pPr>
                              <w:spacing w:after="0" w:line="312" w:lineRule="auto"/>
                            </w:pPr>
                            <w:r>
                              <w:t xml:space="preserve">13. </w:t>
                            </w:r>
                            <w:r>
                              <w:t>UPDATE PRACTICAL SET CLASS = "11TH" WHERE CLASS IS NULL;</w:t>
                            </w:r>
                          </w:p>
                          <w:p w14:paraId="4FB8E416" w14:textId="346BFBDE" w:rsidR="009E56B9" w:rsidRPr="00A17137" w:rsidRDefault="009E56B9" w:rsidP="009E56B9">
                            <w:pPr>
                              <w:spacing w:after="0" w:line="312" w:lineRule="auto"/>
                            </w:pPr>
                            <w:r>
                              <w:t xml:space="preserve">14. </w:t>
                            </w:r>
                            <w:r>
                              <w:t>SELECT * FROM PRACTICAL;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3127BC94" w14:textId="77777777" w:rsidTr="009C461F">
        <w:trPr>
          <w:trHeight w:val="363"/>
        </w:trPr>
        <w:tc>
          <w:tcPr>
            <w:tcW w:w="1276" w:type="dxa"/>
          </w:tcPr>
          <w:p w14:paraId="5104A1FE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9C762D8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6EC3457" w14:textId="77777777" w:rsidTr="009C461F">
        <w:trPr>
          <w:trHeight w:val="363"/>
        </w:trPr>
        <w:tc>
          <w:tcPr>
            <w:tcW w:w="1276" w:type="dxa"/>
          </w:tcPr>
          <w:p w14:paraId="5C7A57E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C8A0B9C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D20152C" w14:textId="77777777" w:rsidTr="009C461F">
        <w:trPr>
          <w:trHeight w:val="363"/>
        </w:trPr>
        <w:tc>
          <w:tcPr>
            <w:tcW w:w="1276" w:type="dxa"/>
          </w:tcPr>
          <w:p w14:paraId="1EA0D13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A85E147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0164B76" w14:textId="77777777" w:rsidTr="009C461F">
        <w:trPr>
          <w:trHeight w:val="363"/>
        </w:trPr>
        <w:tc>
          <w:tcPr>
            <w:tcW w:w="1276" w:type="dxa"/>
          </w:tcPr>
          <w:p w14:paraId="72D8EB2F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6C35EBE" w14:textId="5D691041" w:rsidR="0068391C" w:rsidRDefault="009E56B9" w:rsidP="009C461F">
            <w:pPr>
              <w:rPr>
                <w:color w:val="575757"/>
              </w:rPr>
            </w:pPr>
            <w:r w:rsidRPr="009E56B9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24448" behindDoc="0" locked="0" layoutInCell="1" allowOverlap="1" wp14:anchorId="6B6B1FAE" wp14:editId="02FF7ED5">
                      <wp:simplePos x="0" y="0"/>
                      <wp:positionH relativeFrom="column">
                        <wp:posOffset>-1023620</wp:posOffset>
                      </wp:positionH>
                      <wp:positionV relativeFrom="paragraph">
                        <wp:posOffset>205105</wp:posOffset>
                      </wp:positionV>
                      <wp:extent cx="7184390" cy="304800"/>
                      <wp:effectExtent l="0" t="0" r="0" b="0"/>
                      <wp:wrapNone/>
                      <wp:docPr id="145851230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7184390" cy="3048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808234F" w14:textId="40EC3620" w:rsidR="009E56B9" w:rsidRDefault="009E56B9" w:rsidP="009E56B9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6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9E56B9">
                                    <w:t>Update Specific Row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6B6B1FAE" id="_x0000_s1043" type="#_x0000_t202" style="position:absolute;margin-left:-80.6pt;margin-top:16.15pt;width:565.7pt;height:24pt;z-index:2516244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" filled="f" stroked="f">
                      <v:textbox>
                        <w:txbxContent>
                          <w:p w14:paraId="6808234F" w14:textId="40EC3620" w:rsidR="009E56B9" w:rsidRDefault="009E56B9" w:rsidP="009E56B9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6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9E56B9">
                              <w:t>Update Specific Row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608B650A" w14:textId="77777777" w:rsidTr="009C461F">
        <w:trPr>
          <w:trHeight w:val="363"/>
        </w:trPr>
        <w:tc>
          <w:tcPr>
            <w:tcW w:w="1276" w:type="dxa"/>
          </w:tcPr>
          <w:p w14:paraId="42599654" w14:textId="025DA3FF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E8F1A8" w14:textId="580AD6CF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0F5D0087" w14:textId="77777777" w:rsidTr="009C461F">
        <w:trPr>
          <w:trHeight w:val="363"/>
        </w:trPr>
        <w:tc>
          <w:tcPr>
            <w:tcW w:w="1276" w:type="dxa"/>
          </w:tcPr>
          <w:p w14:paraId="5EB0148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40FDB4E" w14:textId="712C2DAA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DADCEC4" w14:textId="77777777" w:rsidTr="009C461F">
        <w:trPr>
          <w:trHeight w:val="363"/>
        </w:trPr>
        <w:tc>
          <w:tcPr>
            <w:tcW w:w="1276" w:type="dxa"/>
          </w:tcPr>
          <w:p w14:paraId="7DE9EF90" w14:textId="3FAC7691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298742E" w14:textId="46E0D4FC" w:rsidR="0068391C" w:rsidRDefault="009E56B9" w:rsidP="009C461F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35712" behindDoc="0" locked="0" layoutInCell="1" allowOverlap="1" wp14:anchorId="4C28541E" wp14:editId="6AFB93BB">
                      <wp:simplePos x="0" y="0"/>
                      <wp:positionH relativeFrom="column">
                        <wp:posOffset>-27940</wp:posOffset>
                      </wp:positionH>
                      <wp:positionV relativeFrom="paragraph">
                        <wp:posOffset>15240</wp:posOffset>
                      </wp:positionV>
                      <wp:extent cx="5924550" cy="476250"/>
                      <wp:effectExtent l="0" t="0" r="0" b="0"/>
                      <wp:wrapNone/>
                      <wp:docPr id="1677177857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245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1020A5D" w14:textId="24182E69" w:rsidR="009E56B9" w:rsidRDefault="009E56B9" w:rsidP="009E56B9">
                                  <w:pPr>
                                    <w:spacing w:after="0" w:line="312" w:lineRule="auto"/>
                                  </w:pPr>
                                  <w:r>
                                    <w:t>15. UPDATE PRACTICAL SET PERIOD = 1, TOPIC = "EXCEL", MINUTE = 30 WHERE SID = 1004;</w:t>
                                  </w:r>
                                </w:p>
                                <w:p w14:paraId="0E1F861C" w14:textId="0CE5C44C" w:rsidR="009E56B9" w:rsidRPr="00A17137" w:rsidRDefault="009E56B9" w:rsidP="009E56B9">
                                  <w:pPr>
                                    <w:spacing w:after="0" w:line="312" w:lineRule="auto"/>
                                  </w:pPr>
                                  <w:r>
                                    <w:t>16. SELECT * FROM PRACTICAL;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C28541E" id="_x0000_s1044" type="#_x0000_t202" style="position:absolute;margin-left:-2.2pt;margin-top:1.2pt;width:466.5pt;height:37.5pt;z-index:2516357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" filled="f" stroked="f">
                      <v:textbox>
                        <w:txbxContent>
                          <w:p w14:paraId="21020A5D" w14:textId="24182E69" w:rsidR="009E56B9" w:rsidRDefault="009E56B9" w:rsidP="009E56B9">
                            <w:pPr>
                              <w:spacing w:after="0" w:line="312" w:lineRule="auto"/>
                            </w:pPr>
                            <w:r>
                              <w:t xml:space="preserve">15. </w:t>
                            </w:r>
                            <w:r>
                              <w:t>UPDATE PRACTICAL SET PERIOD = 1, TOPIC = "EXCEL", MINUTE = 30 WHERE SID = 1004;</w:t>
                            </w:r>
                          </w:p>
                          <w:p w14:paraId="0E1F861C" w14:textId="0CE5C44C" w:rsidR="009E56B9" w:rsidRPr="00A17137" w:rsidRDefault="009E56B9" w:rsidP="009E56B9">
                            <w:pPr>
                              <w:spacing w:after="0" w:line="312" w:lineRule="auto"/>
                            </w:pPr>
                            <w:r>
                              <w:t xml:space="preserve">16. </w:t>
                            </w:r>
                            <w:r>
                              <w:t>SELECT * FROM PRACTICAL;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131ADA91" w14:textId="77777777" w:rsidTr="009C461F">
        <w:trPr>
          <w:trHeight w:val="363"/>
        </w:trPr>
        <w:tc>
          <w:tcPr>
            <w:tcW w:w="1276" w:type="dxa"/>
          </w:tcPr>
          <w:p w14:paraId="0FE22F0A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3335398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458A11C2" w14:textId="77777777" w:rsidTr="009C461F">
        <w:trPr>
          <w:trHeight w:val="363"/>
        </w:trPr>
        <w:tc>
          <w:tcPr>
            <w:tcW w:w="1276" w:type="dxa"/>
          </w:tcPr>
          <w:p w14:paraId="083FB955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FB59E64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0199ADAE" w14:textId="77777777" w:rsidTr="009C461F">
        <w:trPr>
          <w:trHeight w:val="363"/>
        </w:trPr>
        <w:tc>
          <w:tcPr>
            <w:tcW w:w="1276" w:type="dxa"/>
          </w:tcPr>
          <w:p w14:paraId="5CD8187D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9306B85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DAC0C90" w14:textId="77777777" w:rsidTr="009C461F">
        <w:trPr>
          <w:trHeight w:val="363"/>
        </w:trPr>
        <w:tc>
          <w:tcPr>
            <w:tcW w:w="1276" w:type="dxa"/>
          </w:tcPr>
          <w:p w14:paraId="7FA88FF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0A74FC6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51BA401" w14:textId="77777777" w:rsidTr="009C461F">
        <w:trPr>
          <w:trHeight w:val="363"/>
        </w:trPr>
        <w:tc>
          <w:tcPr>
            <w:tcW w:w="1276" w:type="dxa"/>
          </w:tcPr>
          <w:p w14:paraId="3C6ABB8B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5A9908F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B62139A" w14:textId="77777777" w:rsidTr="009C461F">
        <w:trPr>
          <w:trHeight w:val="363"/>
        </w:trPr>
        <w:tc>
          <w:tcPr>
            <w:tcW w:w="1276" w:type="dxa"/>
          </w:tcPr>
          <w:p w14:paraId="006F7CFB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01A48A7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1169D6B" w14:textId="77777777" w:rsidTr="009C461F">
        <w:trPr>
          <w:trHeight w:val="363"/>
        </w:trPr>
        <w:tc>
          <w:tcPr>
            <w:tcW w:w="1276" w:type="dxa"/>
          </w:tcPr>
          <w:p w14:paraId="1C96AD3A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B8038F9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FF6907C" w14:textId="77777777" w:rsidTr="009C461F">
        <w:trPr>
          <w:trHeight w:val="363"/>
        </w:trPr>
        <w:tc>
          <w:tcPr>
            <w:tcW w:w="1276" w:type="dxa"/>
          </w:tcPr>
          <w:p w14:paraId="3BA20077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0F8B2F7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DBA1974" w14:textId="77777777" w:rsidTr="009C461F">
        <w:trPr>
          <w:trHeight w:val="363"/>
        </w:trPr>
        <w:tc>
          <w:tcPr>
            <w:tcW w:w="1276" w:type="dxa"/>
          </w:tcPr>
          <w:p w14:paraId="6111CE52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3250193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09F878C" w14:textId="77777777" w:rsidTr="009C461F">
        <w:trPr>
          <w:trHeight w:val="363"/>
        </w:trPr>
        <w:tc>
          <w:tcPr>
            <w:tcW w:w="1276" w:type="dxa"/>
          </w:tcPr>
          <w:p w14:paraId="276F41B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238303D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5E4169E" w14:textId="77777777" w:rsidTr="009C461F">
        <w:trPr>
          <w:trHeight w:val="363"/>
        </w:trPr>
        <w:tc>
          <w:tcPr>
            <w:tcW w:w="1276" w:type="dxa"/>
          </w:tcPr>
          <w:p w14:paraId="331FFB9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02F7AA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0966611" w14:textId="77777777" w:rsidTr="009C461F">
        <w:trPr>
          <w:trHeight w:val="363"/>
        </w:trPr>
        <w:tc>
          <w:tcPr>
            <w:tcW w:w="1276" w:type="dxa"/>
          </w:tcPr>
          <w:p w14:paraId="3A446791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45FA0B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D31056B" w14:textId="77777777" w:rsidTr="009C461F">
        <w:trPr>
          <w:trHeight w:val="363"/>
        </w:trPr>
        <w:tc>
          <w:tcPr>
            <w:tcW w:w="1276" w:type="dxa"/>
          </w:tcPr>
          <w:p w14:paraId="14D66D9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1365A40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32F0F04" w14:textId="77777777" w:rsidTr="009C461F">
        <w:trPr>
          <w:trHeight w:val="363"/>
        </w:trPr>
        <w:tc>
          <w:tcPr>
            <w:tcW w:w="1276" w:type="dxa"/>
          </w:tcPr>
          <w:p w14:paraId="7CA9AE3D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48E53BC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5B5F83C5" w14:textId="77777777" w:rsidTr="009C461F">
        <w:trPr>
          <w:trHeight w:val="363"/>
        </w:trPr>
        <w:tc>
          <w:tcPr>
            <w:tcW w:w="1276" w:type="dxa"/>
          </w:tcPr>
          <w:p w14:paraId="2F5FDD61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BBC8C50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0B42293" w14:textId="77777777" w:rsidTr="009C461F">
        <w:trPr>
          <w:trHeight w:val="363"/>
        </w:trPr>
        <w:tc>
          <w:tcPr>
            <w:tcW w:w="1276" w:type="dxa"/>
          </w:tcPr>
          <w:p w14:paraId="7A4F0AEF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5636205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58E0FA6" w14:textId="77777777" w:rsidTr="009C461F">
        <w:trPr>
          <w:trHeight w:val="363"/>
        </w:trPr>
        <w:tc>
          <w:tcPr>
            <w:tcW w:w="1276" w:type="dxa"/>
          </w:tcPr>
          <w:p w14:paraId="699F233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915D4B6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4F34504E" w14:textId="77777777" w:rsidTr="009C461F">
        <w:trPr>
          <w:trHeight w:val="363"/>
        </w:trPr>
        <w:tc>
          <w:tcPr>
            <w:tcW w:w="1276" w:type="dxa"/>
          </w:tcPr>
          <w:p w14:paraId="65FB42B9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33B90F1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66ADC77" w14:textId="77777777" w:rsidTr="009C461F">
        <w:trPr>
          <w:trHeight w:val="363"/>
        </w:trPr>
        <w:tc>
          <w:tcPr>
            <w:tcW w:w="1276" w:type="dxa"/>
          </w:tcPr>
          <w:p w14:paraId="24F9A9C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8F2671F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0551947" w14:textId="77777777" w:rsidTr="009C461F">
        <w:trPr>
          <w:trHeight w:val="363"/>
        </w:trPr>
        <w:tc>
          <w:tcPr>
            <w:tcW w:w="1276" w:type="dxa"/>
          </w:tcPr>
          <w:p w14:paraId="6C9890A7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3F24530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48C789F" w14:textId="77777777" w:rsidTr="009C461F">
        <w:trPr>
          <w:trHeight w:val="363"/>
        </w:trPr>
        <w:tc>
          <w:tcPr>
            <w:tcW w:w="1276" w:type="dxa"/>
          </w:tcPr>
          <w:p w14:paraId="0BB7A6A4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F80A025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20323BD" w14:textId="77777777" w:rsidTr="009C461F">
        <w:tc>
          <w:tcPr>
            <w:tcW w:w="1276" w:type="dxa"/>
          </w:tcPr>
          <w:p w14:paraId="3BFC22AF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2CB72E2" w14:textId="77777777" w:rsidR="0068391C" w:rsidRDefault="0068391C" w:rsidP="009C461F">
            <w:pPr>
              <w:rPr>
                <w:color w:val="575757"/>
              </w:rPr>
            </w:pPr>
          </w:p>
        </w:tc>
      </w:tr>
    </w:tbl>
    <w:p w14:paraId="5AD2AB3C" w14:textId="210E8F67" w:rsidR="0068391C" w:rsidRDefault="0068391C"/>
    <w:p w14:paraId="32107E35" w14:textId="516B96F9" w:rsidR="0068391C" w:rsidRDefault="003715A3">
      <w:r w:rsidRPr="003715A3">
        <w:rPr>
          <w:noProof/>
        </w:rPr>
        <w:drawing>
          <wp:anchor distT="0" distB="0" distL="114300" distR="114300" simplePos="0" relativeHeight="251786240" behindDoc="0" locked="0" layoutInCell="1" allowOverlap="1" wp14:anchorId="3D06DFC6" wp14:editId="4E418145">
            <wp:simplePos x="0" y="0"/>
            <wp:positionH relativeFrom="column">
              <wp:posOffset>495935</wp:posOffset>
            </wp:positionH>
            <wp:positionV relativeFrom="paragraph">
              <wp:posOffset>7600315</wp:posOffset>
            </wp:positionV>
            <wp:extent cx="6195597" cy="1486029"/>
            <wp:effectExtent l="0" t="0" r="0" b="0"/>
            <wp:wrapNone/>
            <wp:docPr id="15033520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33520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195597" cy="148602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6B9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784192" behindDoc="0" locked="0" layoutInCell="1" allowOverlap="1" wp14:anchorId="3C287CB0" wp14:editId="41BD4577">
                <wp:simplePos x="0" y="0"/>
                <wp:positionH relativeFrom="column">
                  <wp:posOffset>467360</wp:posOffset>
                </wp:positionH>
                <wp:positionV relativeFrom="paragraph">
                  <wp:posOffset>7200265</wp:posOffset>
                </wp:positionV>
                <wp:extent cx="3867150" cy="342900"/>
                <wp:effectExtent l="0" t="0" r="0" b="0"/>
                <wp:wrapNone/>
                <wp:docPr id="69751985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3010311" w14:textId="77777777" w:rsidR="003715A3" w:rsidRDefault="003715A3" w:rsidP="003715A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10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Sort Records by Minute Descending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C287CB0" id="_x0000_s1045" type="#_x0000_t202" style="position:absolute;margin-left:36.8pt;margin-top:566.95pt;width:304.5pt;height:27pt;z-index:2517841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" filled="f" stroked="f">
                <v:textbox>
                  <w:txbxContent>
                    <w:p w14:paraId="63010311" w14:textId="77777777" w:rsidR="003715A3" w:rsidRDefault="003715A3" w:rsidP="003715A3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10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FD2E33">
                        <w:t>Sort Records by Minute Descending</w:t>
                      </w:r>
                    </w:p>
                  </w:txbxContent>
                </v:textbox>
              </v:shape>
            </w:pict>
          </mc:Fallback>
        </mc:AlternateContent>
      </w:r>
      <w:r w:rsidRPr="003715A3">
        <w:rPr>
          <w:noProof/>
        </w:rPr>
        <w:drawing>
          <wp:anchor distT="0" distB="0" distL="114300" distR="114300" simplePos="0" relativeHeight="251781120" behindDoc="0" locked="0" layoutInCell="1" allowOverlap="1" wp14:anchorId="118C0853" wp14:editId="5EC36869">
            <wp:simplePos x="0" y="0"/>
            <wp:positionH relativeFrom="column">
              <wp:posOffset>495935</wp:posOffset>
            </wp:positionH>
            <wp:positionV relativeFrom="paragraph">
              <wp:posOffset>5485765</wp:posOffset>
            </wp:positionV>
            <wp:extent cx="6111770" cy="1501270"/>
            <wp:effectExtent l="0" t="0" r="3810" b="3810"/>
            <wp:wrapNone/>
            <wp:docPr id="1686540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54042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6111770" cy="15012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6B9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776000" behindDoc="0" locked="0" layoutInCell="1" allowOverlap="1" wp14:anchorId="74164673" wp14:editId="132C46F7">
                <wp:simplePos x="0" y="0"/>
                <wp:positionH relativeFrom="column">
                  <wp:posOffset>429260</wp:posOffset>
                </wp:positionH>
                <wp:positionV relativeFrom="paragraph">
                  <wp:posOffset>4999990</wp:posOffset>
                </wp:positionV>
                <wp:extent cx="3838575" cy="342900"/>
                <wp:effectExtent l="0" t="0" r="0" b="0"/>
                <wp:wrapNone/>
                <wp:docPr id="5495236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385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84D718" w14:textId="77777777" w:rsidR="003715A3" w:rsidRDefault="003715A3" w:rsidP="003715A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9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Sort Records by Minute Ascending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164673" id="_x0000_s1046" type="#_x0000_t202" style="position:absolute;margin-left:33.8pt;margin-top:393.7pt;width:302.25pt;height:27pt;z-index:2517760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" filled="f" stroked="f">
                <v:textbox>
                  <w:txbxContent>
                    <w:p w14:paraId="2584D718" w14:textId="77777777" w:rsidR="003715A3" w:rsidRDefault="003715A3" w:rsidP="003715A3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9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FD2E33">
                        <w:t>Sort Records by Minute Ascending</w:t>
                      </w:r>
                    </w:p>
                  </w:txbxContent>
                </v:textbox>
              </v:shape>
            </w:pict>
          </mc:Fallback>
        </mc:AlternateContent>
      </w:r>
      <w:r w:rsidRPr="009E56B9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743232" behindDoc="0" locked="0" layoutInCell="1" allowOverlap="1" wp14:anchorId="6163763D" wp14:editId="3AD3C379">
                <wp:simplePos x="0" y="0"/>
                <wp:positionH relativeFrom="column">
                  <wp:posOffset>495935</wp:posOffset>
                </wp:positionH>
                <wp:positionV relativeFrom="paragraph">
                  <wp:posOffset>2885440</wp:posOffset>
                </wp:positionV>
                <wp:extent cx="3228975" cy="342900"/>
                <wp:effectExtent l="0" t="0" r="0" b="0"/>
                <wp:wrapNone/>
                <wp:docPr id="128181033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228975" cy="3429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E5FDD" w14:textId="77777777" w:rsidR="003715A3" w:rsidRDefault="003715A3" w:rsidP="003715A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8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Conditional Data Retrieval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163763D" id="_x0000_s1047" type="#_x0000_t202" style="position:absolute;margin-left:39.05pt;margin-top:227.2pt;width:254.25pt;height:27pt;z-index:2517432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" filled="f" stroked="f">
                <v:textbox>
                  <w:txbxContent>
                    <w:p w14:paraId="14DE5FDD" w14:textId="77777777" w:rsidR="003715A3" w:rsidRDefault="003715A3" w:rsidP="003715A3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8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FD2E33">
                        <w:t>Conditional Data Retrieval</w:t>
                      </w:r>
                    </w:p>
                  </w:txbxContent>
                </v:textbox>
              </v:shape>
            </w:pict>
          </mc:Fallback>
        </mc:AlternateContent>
      </w:r>
      <w:r w:rsidRPr="003715A3">
        <w:rPr>
          <w:noProof/>
        </w:rPr>
        <w:drawing>
          <wp:anchor distT="0" distB="0" distL="114300" distR="114300" simplePos="0" relativeHeight="251759616" behindDoc="0" locked="0" layoutInCell="1" allowOverlap="1" wp14:anchorId="6B497D3A" wp14:editId="09F68DD3">
            <wp:simplePos x="0" y="0"/>
            <wp:positionH relativeFrom="column">
              <wp:posOffset>505460</wp:posOffset>
            </wp:positionH>
            <wp:positionV relativeFrom="paragraph">
              <wp:posOffset>3428365</wp:posOffset>
            </wp:positionV>
            <wp:extent cx="6401355" cy="1356478"/>
            <wp:effectExtent l="0" t="0" r="0" b="0"/>
            <wp:wrapNone/>
            <wp:docPr id="1611672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1672807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401355" cy="135647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E56B9">
        <w:rPr>
          <w:noProof/>
          <w:color w:val="575757"/>
        </w:rPr>
        <mc:AlternateContent>
          <mc:Choice Requires="wps">
            <w:drawing>
              <wp:anchor distT="45720" distB="45720" distL="114300" distR="114300" simplePos="0" relativeHeight="251727872" behindDoc="0" locked="0" layoutInCell="1" allowOverlap="1" wp14:anchorId="53BB9F69" wp14:editId="31574B1E">
                <wp:simplePos x="0" y="0"/>
                <wp:positionH relativeFrom="column">
                  <wp:posOffset>419735</wp:posOffset>
                </wp:positionH>
                <wp:positionV relativeFrom="paragraph">
                  <wp:posOffset>266065</wp:posOffset>
                </wp:positionV>
                <wp:extent cx="3152775" cy="323850"/>
                <wp:effectExtent l="0" t="0" r="0" b="0"/>
                <wp:wrapNone/>
                <wp:docPr id="150816314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152775" cy="3238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9B6A40F" w14:textId="77777777" w:rsidR="003715A3" w:rsidRDefault="003715A3" w:rsidP="003715A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7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Display Selected Columns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BB9F69" id="_x0000_s1048" type="#_x0000_t202" style="position:absolute;margin-left:33.05pt;margin-top:20.95pt;width:248.25pt;height:25.5pt;z-index:2517278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" filled="f" stroked="f">
                <v:textbox>
                  <w:txbxContent>
                    <w:p w14:paraId="59B6A40F" w14:textId="77777777" w:rsidR="003715A3" w:rsidRDefault="003715A3" w:rsidP="003715A3">
                      <w:pPr>
                        <w:pStyle w:val="Heading1"/>
                        <w:spacing w:before="0" w:line="240" w:lineRule="auto"/>
                      </w:pPr>
                      <w:r w:rsidRPr="00D66F53">
                        <w:rPr>
                          <w:color w:val="EE0000"/>
                        </w:rPr>
                        <w:t xml:space="preserve">Practical </w:t>
                      </w:r>
                      <w:r>
                        <w:rPr>
                          <w:color w:val="EE0000"/>
                        </w:rPr>
                        <w:t>7</w:t>
                      </w:r>
                      <w:r w:rsidRPr="00D66F53">
                        <w:rPr>
                          <w:color w:val="EE0000"/>
                        </w:rPr>
                        <w:t>:</w:t>
                      </w:r>
                      <w:r>
                        <w:t xml:space="preserve">   </w:t>
                      </w:r>
                      <w:r w:rsidRPr="00FD2E33">
                        <w:t>Display Selected Columns</w:t>
                      </w:r>
                    </w:p>
                  </w:txbxContent>
                </v:textbox>
              </v:shape>
            </w:pict>
          </mc:Fallback>
        </mc:AlternateContent>
      </w:r>
      <w:r w:rsidRPr="003715A3">
        <w:rPr>
          <w:noProof/>
        </w:rPr>
        <w:drawing>
          <wp:anchor distT="0" distB="0" distL="114300" distR="114300" simplePos="0" relativeHeight="251713536" behindDoc="0" locked="0" layoutInCell="1" allowOverlap="1" wp14:anchorId="2C6B5C03" wp14:editId="33AC75CE">
            <wp:simplePos x="0" y="0"/>
            <wp:positionH relativeFrom="column">
              <wp:posOffset>467360</wp:posOffset>
            </wp:positionH>
            <wp:positionV relativeFrom="paragraph">
              <wp:posOffset>675640</wp:posOffset>
            </wp:positionV>
            <wp:extent cx="4656223" cy="1470787"/>
            <wp:effectExtent l="0" t="0" r="0" b="0"/>
            <wp:wrapNone/>
            <wp:docPr id="8277322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773222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56223" cy="14707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68391C">
        <w:br w:type="page"/>
      </w:r>
    </w:p>
    <w:tbl>
      <w:tblPr>
        <w:tblStyle w:val="TableGrid"/>
        <w:tblW w:w="0" w:type="auto"/>
        <w:tblInd w:w="28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single" w:sz="4" w:space="0" w:color="4F81BD" w:themeColor="accent1"/>
          <w:insideV w:val="double" w:sz="4" w:space="0" w:color="C00000"/>
        </w:tblBorders>
        <w:tblLook w:val="04A0" w:firstRow="1" w:lastRow="0" w:firstColumn="1" w:lastColumn="0" w:noHBand="0" w:noVBand="1"/>
      </w:tblPr>
      <w:tblGrid>
        <w:gridCol w:w="1276"/>
        <w:gridCol w:w="9497"/>
      </w:tblGrid>
      <w:tr w:rsidR="0068391C" w14:paraId="6CC092F7" w14:textId="77777777" w:rsidTr="009C461F">
        <w:trPr>
          <w:trHeight w:val="1440"/>
        </w:trPr>
        <w:tc>
          <w:tcPr>
            <w:tcW w:w="1276" w:type="dxa"/>
          </w:tcPr>
          <w:p w14:paraId="5C2B44E0" w14:textId="6CE693FB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2FE3193" w14:textId="7C951AA9" w:rsidR="0068391C" w:rsidRDefault="00D96AE8" w:rsidP="009C461F">
            <w:pPr>
              <w:rPr>
                <w:color w:val="575757"/>
              </w:rPr>
            </w:pPr>
            <w:r w:rsidRPr="00F26A87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792384" behindDoc="0" locked="0" layoutInCell="1" allowOverlap="1" wp14:anchorId="7F2CB1AA" wp14:editId="69455FA9">
                      <wp:simplePos x="0" y="0"/>
                      <wp:positionH relativeFrom="column">
                        <wp:posOffset>495300</wp:posOffset>
                      </wp:positionH>
                      <wp:positionV relativeFrom="paragraph">
                        <wp:posOffset>-6985</wp:posOffset>
                      </wp:positionV>
                      <wp:extent cx="5038725" cy="381000"/>
                      <wp:effectExtent l="0" t="0" r="0" b="0"/>
                      <wp:wrapNone/>
                      <wp:docPr id="1998523984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038725" cy="3810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2D12E636" w14:textId="77777777" w:rsidR="00D96AE8" w:rsidRPr="00D96AE8" w:rsidRDefault="00D96AE8" w:rsidP="00D96AE8">
                                  <w:pPr>
                                    <w:pStyle w:val="Heading1"/>
                                    <w:spacing w:before="0" w:line="240" w:lineRule="auto"/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IN"/>
                                    </w:rPr>
                                  </w:pPr>
                                  <w:r w:rsidRPr="00D96AE8">
                                    <w:rPr>
                                      <w:color w:val="000000" w:themeColor="text1"/>
                                      <w:sz w:val="32"/>
                                      <w:szCs w:val="32"/>
                                      <w:lang w:val="en-IN"/>
                                    </w:rPr>
                                    <w:t>Chapter 05: Basic Concepts of Database Management System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F2CB1AA" id="_x0000_s1049" type="#_x0000_t202" style="position:absolute;margin-left:39pt;margin-top:-.55pt;width:396.75pt;height:30pt;z-index:25179238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" filled="f" stroked="f">
                      <v:textbox>
                        <w:txbxContent>
                          <w:p w14:paraId="2D12E636" w14:textId="77777777" w:rsidR="00D96AE8" w:rsidRPr="00D96AE8" w:rsidRDefault="00D96AE8" w:rsidP="00D96AE8">
                            <w:pPr>
                              <w:pStyle w:val="Heading1"/>
                              <w:spacing w:before="0" w:line="240" w:lineRule="auto"/>
                              <w:rPr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</w:pPr>
                            <w:r w:rsidRPr="00D96AE8">
                              <w:rPr>
                                <w:color w:val="000000" w:themeColor="text1"/>
                                <w:sz w:val="32"/>
                                <w:szCs w:val="32"/>
                                <w:lang w:val="en-IN"/>
                              </w:rPr>
                              <w:t>Chapter 05: Basic Concepts of Database Management System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  <w:r w:rsidR="00FD2E33" w:rsidRPr="009E56B9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72576" behindDoc="0" locked="0" layoutInCell="1" allowOverlap="1" wp14:anchorId="0A4D16A6" wp14:editId="24CE1A27">
                      <wp:simplePos x="0" y="0"/>
                      <wp:positionH relativeFrom="column">
                        <wp:posOffset>-999490</wp:posOffset>
                      </wp:positionH>
                      <wp:positionV relativeFrom="paragraph">
                        <wp:posOffset>619760</wp:posOffset>
                      </wp:positionV>
                      <wp:extent cx="3152775" cy="323850"/>
                      <wp:effectExtent l="0" t="0" r="0" b="0"/>
                      <wp:wrapNone/>
                      <wp:docPr id="3893882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152775" cy="3238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6F8A9027" w14:textId="3A4C5016" w:rsidR="00FD2E33" w:rsidRDefault="00FD2E33" w:rsidP="00FD2E33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7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FD2E33">
                                    <w:t>Display Selected Columns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A4D16A6" id="_x0000_s1050" type="#_x0000_t202" style="position:absolute;margin-left:-78.7pt;margin-top:48.8pt;width:248.25pt;height:25.5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" filled="f" stroked="f">
                      <v:textbox>
                        <w:txbxContent>
                          <w:p w14:paraId="6F8A9027" w14:textId="3A4C5016" w:rsidR="00FD2E33" w:rsidRDefault="00FD2E33" w:rsidP="00FD2E3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7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Display Selected Columns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561E612C" w14:textId="77777777" w:rsidTr="009C461F">
        <w:trPr>
          <w:trHeight w:val="363"/>
        </w:trPr>
        <w:tc>
          <w:tcPr>
            <w:tcW w:w="1276" w:type="dxa"/>
          </w:tcPr>
          <w:p w14:paraId="32D30146" w14:textId="2CA7D304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3E4A86E" w14:textId="7D835570" w:rsidR="0068391C" w:rsidRDefault="00FD2E33" w:rsidP="009C461F">
            <w:pPr>
              <w:tabs>
                <w:tab w:val="left" w:pos="7538"/>
              </w:tabs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86912" behindDoc="0" locked="0" layoutInCell="1" allowOverlap="1" wp14:anchorId="410BDF05" wp14:editId="073A1363">
                      <wp:simplePos x="0" y="0"/>
                      <wp:positionH relativeFrom="column">
                        <wp:posOffset>-83820</wp:posOffset>
                      </wp:positionH>
                      <wp:positionV relativeFrom="paragraph">
                        <wp:posOffset>15240</wp:posOffset>
                      </wp:positionV>
                      <wp:extent cx="5924550" cy="476250"/>
                      <wp:effectExtent l="0" t="0" r="0" b="0"/>
                      <wp:wrapNone/>
                      <wp:docPr id="119173765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245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02310E02" w14:textId="1E97BCCD" w:rsidR="00FD2E33" w:rsidRPr="003715A3" w:rsidRDefault="003715A3" w:rsidP="00FD2E33">
                                  <w:pPr>
                                    <w:spacing w:after="0" w:line="312" w:lineRule="auto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17. </w:t>
                                  </w:r>
                                  <w:r w:rsidRPr="003715A3">
                                    <w:rPr>
                                      <w:lang w:val="en-IN"/>
                                    </w:rPr>
                                    <w:t>SELECT SID, SUBJECT, MINUTE FROM PRACTICAL;</w:t>
                                  </w:r>
                                  <w:r>
                                    <w:rPr>
                                      <w:lang w:val="en-IN"/>
                                    </w:rPr>
                                    <w:t xml:space="preserve"> 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0BDF05" id="_x0000_s1051" type="#_x0000_t202" style="position:absolute;margin-left:-6.6pt;margin-top:1.2pt;width:466.5pt;height:37.5pt;z-index:2516869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" filled="f" stroked="f">
                      <v:textbox>
                        <w:txbxContent>
                          <w:p w14:paraId="02310E02" w14:textId="1E97BCCD" w:rsidR="00FD2E33" w:rsidRPr="003715A3" w:rsidRDefault="003715A3" w:rsidP="00FD2E33">
                            <w:pPr>
                              <w:spacing w:after="0" w:line="312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17. </w:t>
                            </w:r>
                            <w:r w:rsidRPr="003715A3">
                              <w:rPr>
                                <w:lang w:val="en-IN"/>
                              </w:rPr>
                              <w:t>SELECT SID, SUBJECT, MINUTE FROM PRACTICAL;</w:t>
                            </w:r>
                            <w:r>
                              <w:rPr>
                                <w:lang w:val="en-IN"/>
                              </w:rPr>
                              <w:t xml:space="preserve"> 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3E6E51BB" w14:textId="77777777" w:rsidTr="009C461F">
        <w:trPr>
          <w:trHeight w:val="363"/>
        </w:trPr>
        <w:tc>
          <w:tcPr>
            <w:tcW w:w="1276" w:type="dxa"/>
          </w:tcPr>
          <w:p w14:paraId="6682AD5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E4028E9" w14:textId="23A1493C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B278836" w14:textId="77777777" w:rsidTr="009C461F">
        <w:trPr>
          <w:trHeight w:val="363"/>
        </w:trPr>
        <w:tc>
          <w:tcPr>
            <w:tcW w:w="1276" w:type="dxa"/>
          </w:tcPr>
          <w:p w14:paraId="294239AB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CAB1A94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3657ED1" w14:textId="77777777" w:rsidTr="009C461F">
        <w:trPr>
          <w:trHeight w:val="363"/>
        </w:trPr>
        <w:tc>
          <w:tcPr>
            <w:tcW w:w="1276" w:type="dxa"/>
          </w:tcPr>
          <w:p w14:paraId="36A187EA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E7DF11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BCE4756" w14:textId="77777777" w:rsidTr="009C461F">
        <w:trPr>
          <w:trHeight w:val="363"/>
        </w:trPr>
        <w:tc>
          <w:tcPr>
            <w:tcW w:w="1276" w:type="dxa"/>
          </w:tcPr>
          <w:p w14:paraId="17BF0AA5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7081304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52553C5" w14:textId="77777777" w:rsidTr="009C461F">
        <w:trPr>
          <w:trHeight w:val="363"/>
        </w:trPr>
        <w:tc>
          <w:tcPr>
            <w:tcW w:w="1276" w:type="dxa"/>
          </w:tcPr>
          <w:p w14:paraId="239381A4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CE12A6C" w14:textId="6D9E24B2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4124C63" w14:textId="77777777" w:rsidTr="009C461F">
        <w:trPr>
          <w:trHeight w:val="363"/>
        </w:trPr>
        <w:tc>
          <w:tcPr>
            <w:tcW w:w="1276" w:type="dxa"/>
          </w:tcPr>
          <w:p w14:paraId="540B5AA5" w14:textId="1EA6D452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2A160FB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C2321ED" w14:textId="77777777" w:rsidTr="009C461F">
        <w:trPr>
          <w:trHeight w:val="363"/>
        </w:trPr>
        <w:tc>
          <w:tcPr>
            <w:tcW w:w="1276" w:type="dxa"/>
          </w:tcPr>
          <w:p w14:paraId="1D092538" w14:textId="58926DB8" w:rsidR="0068391C" w:rsidRDefault="00FD2E33" w:rsidP="009C461F">
            <w:pPr>
              <w:rPr>
                <w:color w:val="575757"/>
              </w:rPr>
            </w:pPr>
            <w:r w:rsidRPr="009E56B9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76672" behindDoc="0" locked="0" layoutInCell="1" allowOverlap="1" wp14:anchorId="32C28F60" wp14:editId="13350403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184150</wp:posOffset>
                      </wp:positionV>
                      <wp:extent cx="3228975" cy="342900"/>
                      <wp:effectExtent l="0" t="0" r="0" b="0"/>
                      <wp:wrapNone/>
                      <wp:docPr id="1105636156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2289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793209F6" w14:textId="0AF3D8E6" w:rsidR="00FD2E33" w:rsidRDefault="00FD2E33" w:rsidP="00FD2E33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8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FD2E33">
                                    <w:t>Conditional Data Retrieval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2C28F60" id="_x0000_s1052" type="#_x0000_t202" style="position:absolute;margin-left:-17.9pt;margin-top:14.5pt;width:254.25pt;height:27pt;z-index:25167667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" filled="f" stroked="f">
                      <v:textbox>
                        <w:txbxContent>
                          <w:p w14:paraId="793209F6" w14:textId="0AF3D8E6" w:rsidR="00FD2E33" w:rsidRDefault="00FD2E33" w:rsidP="00FD2E3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8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Conditional Data Retrieval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02E5921D" w14:textId="33DA4B95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44604A32" w14:textId="77777777" w:rsidTr="009C461F">
        <w:trPr>
          <w:trHeight w:val="363"/>
        </w:trPr>
        <w:tc>
          <w:tcPr>
            <w:tcW w:w="1276" w:type="dxa"/>
          </w:tcPr>
          <w:p w14:paraId="2AD94E34" w14:textId="7D3155CD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D99E7D8" w14:textId="30B793E2" w:rsidR="0068391C" w:rsidRDefault="00FD2E33" w:rsidP="009C461F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88960" behindDoc="0" locked="0" layoutInCell="1" allowOverlap="1" wp14:anchorId="00F49522" wp14:editId="0C599360">
                      <wp:simplePos x="0" y="0"/>
                      <wp:positionH relativeFrom="column">
                        <wp:posOffset>-102870</wp:posOffset>
                      </wp:positionH>
                      <wp:positionV relativeFrom="paragraph">
                        <wp:posOffset>244475</wp:posOffset>
                      </wp:positionV>
                      <wp:extent cx="5924550" cy="476250"/>
                      <wp:effectExtent l="0" t="0" r="0" b="0"/>
                      <wp:wrapNone/>
                      <wp:docPr id="2065189133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245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4F91EA80" w14:textId="38ABC756" w:rsidR="00FD2E33" w:rsidRPr="00A17137" w:rsidRDefault="003715A3" w:rsidP="003715A3">
                                  <w:pPr>
                                    <w:spacing w:after="0" w:line="312" w:lineRule="auto"/>
                                  </w:pPr>
                                  <w:r>
                                    <w:t>18. SELECT SID, SUBJECT, TOPIC FROM PRACTICAL WHERE MINUTE &lt;= 30;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00F49522" id="_x0000_s1053" type="#_x0000_t202" style="position:absolute;margin-left:-8.1pt;margin-top:19.25pt;width:466.5pt;height:37.5pt;z-index:2516889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" filled="f" stroked="f">
                      <v:textbox>
                        <w:txbxContent>
                          <w:p w14:paraId="4F91EA80" w14:textId="38ABC756" w:rsidR="00FD2E33" w:rsidRPr="00A17137" w:rsidRDefault="003715A3" w:rsidP="003715A3">
                            <w:pPr>
                              <w:spacing w:after="0" w:line="312" w:lineRule="auto"/>
                            </w:pPr>
                            <w:r>
                              <w:t xml:space="preserve">18. </w:t>
                            </w:r>
                            <w:r>
                              <w:t>SELECT SID, SUBJECT, TOPIC FROM PRACTICAL WHERE MINUTE &lt;= 30;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2204112A" w14:textId="77777777" w:rsidTr="009C461F">
        <w:trPr>
          <w:trHeight w:val="363"/>
        </w:trPr>
        <w:tc>
          <w:tcPr>
            <w:tcW w:w="1276" w:type="dxa"/>
          </w:tcPr>
          <w:p w14:paraId="3D0B3C67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31905E5" w14:textId="2196C95C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48162AD4" w14:textId="77777777" w:rsidTr="009C461F">
        <w:trPr>
          <w:trHeight w:val="363"/>
        </w:trPr>
        <w:tc>
          <w:tcPr>
            <w:tcW w:w="1276" w:type="dxa"/>
          </w:tcPr>
          <w:p w14:paraId="11132C3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792DC32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867137D" w14:textId="77777777" w:rsidTr="009C461F">
        <w:trPr>
          <w:trHeight w:val="363"/>
        </w:trPr>
        <w:tc>
          <w:tcPr>
            <w:tcW w:w="1276" w:type="dxa"/>
          </w:tcPr>
          <w:p w14:paraId="1575D77E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4D8B365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2894872" w14:textId="77777777" w:rsidTr="009C461F">
        <w:trPr>
          <w:trHeight w:val="363"/>
        </w:trPr>
        <w:tc>
          <w:tcPr>
            <w:tcW w:w="1276" w:type="dxa"/>
          </w:tcPr>
          <w:p w14:paraId="55638E88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75FD55D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EACC16D" w14:textId="77777777" w:rsidTr="009C461F">
        <w:trPr>
          <w:trHeight w:val="363"/>
        </w:trPr>
        <w:tc>
          <w:tcPr>
            <w:tcW w:w="1276" w:type="dxa"/>
          </w:tcPr>
          <w:p w14:paraId="47AD1A5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6D7C4FB" w14:textId="5B1EBF1A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D3CEF58" w14:textId="77777777" w:rsidTr="009C461F">
        <w:trPr>
          <w:trHeight w:val="363"/>
        </w:trPr>
        <w:tc>
          <w:tcPr>
            <w:tcW w:w="1276" w:type="dxa"/>
          </w:tcPr>
          <w:p w14:paraId="3485502F" w14:textId="1045BE3E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961EFE4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574573E7" w14:textId="77777777" w:rsidTr="009C461F">
        <w:trPr>
          <w:trHeight w:val="363"/>
        </w:trPr>
        <w:tc>
          <w:tcPr>
            <w:tcW w:w="1276" w:type="dxa"/>
          </w:tcPr>
          <w:p w14:paraId="65B6E40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455B675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BD97BAA" w14:textId="77777777" w:rsidTr="009C461F">
        <w:trPr>
          <w:trHeight w:val="363"/>
        </w:trPr>
        <w:tc>
          <w:tcPr>
            <w:tcW w:w="1276" w:type="dxa"/>
          </w:tcPr>
          <w:p w14:paraId="1E7C571C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2326A01F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8277734" w14:textId="77777777" w:rsidTr="009C461F">
        <w:trPr>
          <w:trHeight w:val="363"/>
        </w:trPr>
        <w:tc>
          <w:tcPr>
            <w:tcW w:w="1276" w:type="dxa"/>
          </w:tcPr>
          <w:p w14:paraId="0169D74B" w14:textId="27B521E5" w:rsidR="0068391C" w:rsidRDefault="00FD2E33" w:rsidP="009C461F">
            <w:pPr>
              <w:rPr>
                <w:color w:val="575757"/>
              </w:rPr>
            </w:pPr>
            <w:r w:rsidRPr="009E56B9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80768" behindDoc="0" locked="0" layoutInCell="1" allowOverlap="1" wp14:anchorId="722CB900" wp14:editId="7414E901">
                      <wp:simplePos x="0" y="0"/>
                      <wp:positionH relativeFrom="column">
                        <wp:posOffset>-227330</wp:posOffset>
                      </wp:positionH>
                      <wp:positionV relativeFrom="paragraph">
                        <wp:posOffset>206375</wp:posOffset>
                      </wp:positionV>
                      <wp:extent cx="3838575" cy="342900"/>
                      <wp:effectExtent l="0" t="0" r="0" b="0"/>
                      <wp:wrapNone/>
                      <wp:docPr id="171025821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38575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1EC3F1C8" w14:textId="7BE50071" w:rsidR="00FD2E33" w:rsidRDefault="00FD2E33" w:rsidP="00FD2E33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9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FD2E33">
                                    <w:t>Sort Records by Minute Ascending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22CB900" id="_x0000_s1054" type="#_x0000_t202" style="position:absolute;margin-left:-17.9pt;margin-top:16.25pt;width:302.25pt;height:27pt;z-index:25168076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" filled="f" stroked="f">
                      <v:textbox>
                        <w:txbxContent>
                          <w:p w14:paraId="1EC3F1C8" w14:textId="7BE50071" w:rsidR="00FD2E33" w:rsidRDefault="00FD2E33" w:rsidP="00FD2E3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9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Sort Records by Minute Ascending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9497" w:type="dxa"/>
          </w:tcPr>
          <w:p w14:paraId="54750401" w14:textId="5402125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1498F200" w14:textId="77777777" w:rsidTr="009C461F">
        <w:trPr>
          <w:trHeight w:val="363"/>
        </w:trPr>
        <w:tc>
          <w:tcPr>
            <w:tcW w:w="1276" w:type="dxa"/>
          </w:tcPr>
          <w:p w14:paraId="0D14C6DB" w14:textId="3D7D1B3E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11D858A" w14:textId="6346A1AC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3BE0E14" w14:textId="77777777" w:rsidTr="009C461F">
        <w:trPr>
          <w:trHeight w:val="363"/>
        </w:trPr>
        <w:tc>
          <w:tcPr>
            <w:tcW w:w="1276" w:type="dxa"/>
          </w:tcPr>
          <w:p w14:paraId="4A88AF02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8AEC4BA" w14:textId="0952F86B" w:rsidR="0068391C" w:rsidRDefault="00FD2E33" w:rsidP="009C461F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91008" behindDoc="0" locked="0" layoutInCell="1" allowOverlap="1" wp14:anchorId="31F2CE08" wp14:editId="205C18C5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1270</wp:posOffset>
                      </wp:positionV>
                      <wp:extent cx="5924550" cy="476250"/>
                      <wp:effectExtent l="0" t="0" r="0" b="0"/>
                      <wp:wrapNone/>
                      <wp:docPr id="1027236560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245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B6D9E38" w14:textId="1C57ABFD" w:rsidR="00FD2E33" w:rsidRPr="00FD2E33" w:rsidRDefault="00FD2E33" w:rsidP="00FD2E33">
                                  <w:pPr>
                                    <w:spacing w:after="0" w:line="312" w:lineRule="auto"/>
                                    <w:rPr>
                                      <w:lang w:val="en-IN"/>
                                    </w:rPr>
                                  </w:pPr>
                                  <w:r>
                                    <w:rPr>
                                      <w:lang w:val="en-IN"/>
                                    </w:rPr>
                                    <w:t xml:space="preserve">19. </w:t>
                                  </w:r>
                                  <w:r w:rsidRPr="00FD2E33">
                                    <w:rPr>
                                      <w:lang w:val="en-IN"/>
                                    </w:rPr>
                                    <w:t>SELECT * FROM PRACTICAL ORDER BY MINUTE;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1F2CE08" id="_x0000_s1055" type="#_x0000_t202" style="position:absolute;margin-left:-8.85pt;margin-top:.1pt;width:466.5pt;height:37.5pt;z-index:2516910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" filled="f" stroked="f">
                      <v:textbox>
                        <w:txbxContent>
                          <w:p w14:paraId="5B6D9E38" w14:textId="1C57ABFD" w:rsidR="00FD2E33" w:rsidRPr="00FD2E33" w:rsidRDefault="00FD2E33" w:rsidP="00FD2E33">
                            <w:pPr>
                              <w:spacing w:after="0" w:line="312" w:lineRule="auto"/>
                              <w:rPr>
                                <w:lang w:val="en-IN"/>
                              </w:rPr>
                            </w:pPr>
                            <w:r>
                              <w:rPr>
                                <w:lang w:val="en-IN"/>
                              </w:rPr>
                              <w:t xml:space="preserve">19. </w:t>
                            </w:r>
                            <w:r w:rsidRPr="00FD2E33">
                              <w:rPr>
                                <w:lang w:val="en-IN"/>
                              </w:rPr>
                              <w:t>SELECT * FROM PRACTICAL ORDER BY MINUTE;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5026E8F2" w14:textId="77777777" w:rsidTr="009C461F">
        <w:trPr>
          <w:trHeight w:val="363"/>
        </w:trPr>
        <w:tc>
          <w:tcPr>
            <w:tcW w:w="1276" w:type="dxa"/>
          </w:tcPr>
          <w:p w14:paraId="0D2EEE82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C80B183" w14:textId="7D7EECE5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58F0DD3" w14:textId="77777777" w:rsidTr="009C461F">
        <w:trPr>
          <w:trHeight w:val="363"/>
        </w:trPr>
        <w:tc>
          <w:tcPr>
            <w:tcW w:w="1276" w:type="dxa"/>
          </w:tcPr>
          <w:p w14:paraId="7FC37D80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9B2A5CB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8160E4C" w14:textId="77777777" w:rsidTr="009C461F">
        <w:trPr>
          <w:trHeight w:val="363"/>
        </w:trPr>
        <w:tc>
          <w:tcPr>
            <w:tcW w:w="1276" w:type="dxa"/>
          </w:tcPr>
          <w:p w14:paraId="7C123084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DC2220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0E4B3914" w14:textId="77777777" w:rsidTr="009C461F">
        <w:trPr>
          <w:trHeight w:val="363"/>
        </w:trPr>
        <w:tc>
          <w:tcPr>
            <w:tcW w:w="1276" w:type="dxa"/>
          </w:tcPr>
          <w:p w14:paraId="012F704D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13F3E2A9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3A1C7B5" w14:textId="77777777" w:rsidTr="009C461F">
        <w:trPr>
          <w:trHeight w:val="363"/>
        </w:trPr>
        <w:tc>
          <w:tcPr>
            <w:tcW w:w="1276" w:type="dxa"/>
          </w:tcPr>
          <w:p w14:paraId="76D95E69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C07D5CD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59DF2627" w14:textId="77777777" w:rsidTr="009C461F">
        <w:trPr>
          <w:trHeight w:val="363"/>
        </w:trPr>
        <w:tc>
          <w:tcPr>
            <w:tcW w:w="1276" w:type="dxa"/>
          </w:tcPr>
          <w:p w14:paraId="10772101" w14:textId="3C5032D8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539EA52" w14:textId="6BBB4DB3" w:rsidR="0068391C" w:rsidRDefault="00FD2E33" w:rsidP="009C461F">
            <w:pPr>
              <w:rPr>
                <w:color w:val="575757"/>
              </w:rPr>
            </w:pPr>
            <w:r w:rsidRPr="009E56B9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84864" behindDoc="0" locked="0" layoutInCell="1" allowOverlap="1" wp14:anchorId="14601EB0" wp14:editId="70D5FD23">
                      <wp:simplePos x="0" y="0"/>
                      <wp:positionH relativeFrom="column">
                        <wp:posOffset>-1132840</wp:posOffset>
                      </wp:positionH>
                      <wp:positionV relativeFrom="paragraph">
                        <wp:posOffset>216535</wp:posOffset>
                      </wp:positionV>
                      <wp:extent cx="3867150" cy="342900"/>
                      <wp:effectExtent l="0" t="0" r="0" b="0"/>
                      <wp:wrapNone/>
                      <wp:docPr id="1089171009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867150" cy="34290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5F63513" w14:textId="0049189A" w:rsidR="00FD2E33" w:rsidRDefault="00FD2E33" w:rsidP="00FD2E33">
                                  <w:pPr>
                                    <w:pStyle w:val="Heading1"/>
                                    <w:spacing w:before="0" w:line="240" w:lineRule="auto"/>
                                  </w:pPr>
                                  <w:r w:rsidRPr="00D66F53">
                                    <w:rPr>
                                      <w:color w:val="EE0000"/>
                                    </w:rPr>
                                    <w:t xml:space="preserve">Practical </w:t>
                                  </w:r>
                                  <w:r>
                                    <w:rPr>
                                      <w:color w:val="EE0000"/>
                                    </w:rPr>
                                    <w:t>10</w:t>
                                  </w:r>
                                  <w:r w:rsidRPr="00D66F53">
                                    <w:rPr>
                                      <w:color w:val="EE0000"/>
                                    </w:rPr>
                                    <w:t>:</w:t>
                                  </w:r>
                                  <w:r>
                                    <w:t xml:space="preserve">   </w:t>
                                  </w:r>
                                  <w:r w:rsidRPr="00FD2E33">
                                    <w:t>Sort Records by Minute Descending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14601EB0" id="_x0000_s1056" type="#_x0000_t202" style="position:absolute;margin-left:-89.2pt;margin-top:17.05pt;width:304.5pt;height:27pt;z-index:2516848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" filled="f" stroked="f">
                      <v:textbox>
                        <w:txbxContent>
                          <w:p w14:paraId="55F63513" w14:textId="0049189A" w:rsidR="00FD2E33" w:rsidRDefault="00FD2E33" w:rsidP="00FD2E33">
                            <w:pPr>
                              <w:pStyle w:val="Heading1"/>
                              <w:spacing w:before="0" w:line="240" w:lineRule="auto"/>
                            </w:pPr>
                            <w:r w:rsidRPr="00D66F53">
                              <w:rPr>
                                <w:color w:val="EE0000"/>
                              </w:rPr>
                              <w:t xml:space="preserve">Practical </w:t>
                            </w:r>
                            <w:r>
                              <w:rPr>
                                <w:color w:val="EE0000"/>
                              </w:rPr>
                              <w:t>10</w:t>
                            </w:r>
                            <w:r w:rsidRPr="00D66F53">
                              <w:rPr>
                                <w:color w:val="EE0000"/>
                              </w:rPr>
                              <w:t>:</w:t>
                            </w:r>
                            <w:r>
                              <w:t xml:space="preserve">   </w:t>
                            </w:r>
                            <w:r w:rsidRPr="00FD2E33">
                              <w:t>Sort Records by Minute Descending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13B7F12B" w14:textId="77777777" w:rsidTr="009C461F">
        <w:trPr>
          <w:trHeight w:val="363"/>
        </w:trPr>
        <w:tc>
          <w:tcPr>
            <w:tcW w:w="1276" w:type="dxa"/>
          </w:tcPr>
          <w:p w14:paraId="60C78241" w14:textId="1252C1D5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0DCDA84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7766C60C" w14:textId="77777777" w:rsidTr="009C461F">
        <w:trPr>
          <w:trHeight w:val="363"/>
        </w:trPr>
        <w:tc>
          <w:tcPr>
            <w:tcW w:w="1276" w:type="dxa"/>
          </w:tcPr>
          <w:p w14:paraId="12ABB1BA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5FCDDB66" w14:textId="5A3080EC" w:rsidR="0068391C" w:rsidRDefault="00FD2E33" w:rsidP="009C461F">
            <w:pPr>
              <w:rPr>
                <w:color w:val="575757"/>
              </w:rPr>
            </w:pPr>
            <w:r w:rsidRPr="00977863">
              <w:rPr>
                <w:noProof/>
                <w:color w:val="575757"/>
              </w:rPr>
              <mc:AlternateContent>
                <mc:Choice Requires="wps">
                  <w:drawing>
                    <wp:anchor distT="45720" distB="45720" distL="114300" distR="114300" simplePos="0" relativeHeight="251693056" behindDoc="0" locked="0" layoutInCell="1" allowOverlap="1" wp14:anchorId="4206A20A" wp14:editId="5537C6EB">
                      <wp:simplePos x="0" y="0"/>
                      <wp:positionH relativeFrom="column">
                        <wp:posOffset>-112395</wp:posOffset>
                      </wp:positionH>
                      <wp:positionV relativeFrom="paragraph">
                        <wp:posOffset>20955</wp:posOffset>
                      </wp:positionV>
                      <wp:extent cx="5924550" cy="476250"/>
                      <wp:effectExtent l="0" t="0" r="0" b="0"/>
                      <wp:wrapNone/>
                      <wp:docPr id="700277958" name="Text Box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5924550" cy="476250"/>
                              </a:xfrm>
                              <a:prstGeom prst="rect">
                                <a:avLst/>
                              </a:prstGeom>
                              <a:noFill/>
                              <a:ln w="9525">
                                <a:noFill/>
                                <a:miter lim="800000"/>
                                <a:headEnd/>
                                <a:tailEnd/>
                              </a:ln>
                            </wps:spPr>
                            <wps:txbx>
                              <w:txbxContent>
                                <w:p w14:paraId="5347B0A9" w14:textId="081291D1" w:rsidR="00FD2E33" w:rsidRPr="00A17137" w:rsidRDefault="00FD2E33" w:rsidP="00FD2E33">
                                  <w:pPr>
                                    <w:spacing w:after="0" w:line="312" w:lineRule="auto"/>
                                  </w:pPr>
                                  <w:r>
                                    <w:t>20.  SELECT * FROM PRACTICAL ORDER BY MINUTE DESC;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206A20A" id="_x0000_s1057" type="#_x0000_t202" style="position:absolute;margin-left:-8.85pt;margin-top:1.65pt;width:466.5pt;height:37.5pt;z-index:2516930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" filled="f" stroked="f">
                      <v:textbox>
                        <w:txbxContent>
                          <w:p w14:paraId="5347B0A9" w14:textId="081291D1" w:rsidR="00FD2E33" w:rsidRPr="00A17137" w:rsidRDefault="00FD2E33" w:rsidP="00FD2E33">
                            <w:pPr>
                              <w:spacing w:after="0" w:line="312" w:lineRule="auto"/>
                            </w:pPr>
                            <w:r>
                              <w:t xml:space="preserve">20.  </w:t>
                            </w:r>
                            <w:r>
                              <w:t>SELECT * FROM PRACTICAL ORDER BY MINUTE DESC;</w:t>
                            </w: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</w:tr>
      <w:tr w:rsidR="0068391C" w14:paraId="391BC37D" w14:textId="77777777" w:rsidTr="009C461F">
        <w:trPr>
          <w:trHeight w:val="363"/>
        </w:trPr>
        <w:tc>
          <w:tcPr>
            <w:tcW w:w="1276" w:type="dxa"/>
          </w:tcPr>
          <w:p w14:paraId="3CC8AD1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9A48F56" w14:textId="4467B8FC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5590C75" w14:textId="77777777" w:rsidTr="009C461F">
        <w:trPr>
          <w:trHeight w:val="363"/>
        </w:trPr>
        <w:tc>
          <w:tcPr>
            <w:tcW w:w="1276" w:type="dxa"/>
          </w:tcPr>
          <w:p w14:paraId="792765F4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77F2FC8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012B426A" w14:textId="77777777" w:rsidTr="009C461F">
        <w:trPr>
          <w:trHeight w:val="363"/>
        </w:trPr>
        <w:tc>
          <w:tcPr>
            <w:tcW w:w="1276" w:type="dxa"/>
          </w:tcPr>
          <w:p w14:paraId="243FC7A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3DDA779B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0580407D" w14:textId="77777777" w:rsidTr="009C461F">
        <w:trPr>
          <w:trHeight w:val="363"/>
        </w:trPr>
        <w:tc>
          <w:tcPr>
            <w:tcW w:w="1276" w:type="dxa"/>
          </w:tcPr>
          <w:p w14:paraId="739F8C76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4ADC6E4C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23879821" w14:textId="77777777" w:rsidTr="009C461F">
        <w:trPr>
          <w:trHeight w:val="363"/>
        </w:trPr>
        <w:tc>
          <w:tcPr>
            <w:tcW w:w="1276" w:type="dxa"/>
          </w:tcPr>
          <w:p w14:paraId="2436BDF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321D224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65FF1959" w14:textId="77777777" w:rsidTr="009C461F">
        <w:trPr>
          <w:trHeight w:val="363"/>
        </w:trPr>
        <w:tc>
          <w:tcPr>
            <w:tcW w:w="1276" w:type="dxa"/>
          </w:tcPr>
          <w:p w14:paraId="23E3F6CB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7B7F8430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1202071" w14:textId="77777777" w:rsidTr="009C461F">
        <w:trPr>
          <w:trHeight w:val="363"/>
        </w:trPr>
        <w:tc>
          <w:tcPr>
            <w:tcW w:w="1276" w:type="dxa"/>
          </w:tcPr>
          <w:p w14:paraId="067C6B8A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6E363870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0BE888BB" w14:textId="77777777" w:rsidTr="009C461F">
        <w:trPr>
          <w:trHeight w:val="363"/>
        </w:trPr>
        <w:tc>
          <w:tcPr>
            <w:tcW w:w="1276" w:type="dxa"/>
          </w:tcPr>
          <w:p w14:paraId="38895D5A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8CF186B" w14:textId="77777777" w:rsidR="0068391C" w:rsidRDefault="0068391C" w:rsidP="009C461F">
            <w:pPr>
              <w:rPr>
                <w:color w:val="575757"/>
              </w:rPr>
            </w:pPr>
          </w:p>
        </w:tc>
      </w:tr>
      <w:tr w:rsidR="0068391C" w14:paraId="3F0D4091" w14:textId="77777777" w:rsidTr="009C461F">
        <w:tc>
          <w:tcPr>
            <w:tcW w:w="1276" w:type="dxa"/>
          </w:tcPr>
          <w:p w14:paraId="72D228D3" w14:textId="77777777" w:rsidR="0068391C" w:rsidRDefault="0068391C" w:rsidP="009C461F">
            <w:pPr>
              <w:rPr>
                <w:color w:val="575757"/>
              </w:rPr>
            </w:pPr>
          </w:p>
        </w:tc>
        <w:tc>
          <w:tcPr>
            <w:tcW w:w="9497" w:type="dxa"/>
          </w:tcPr>
          <w:p w14:paraId="03751E04" w14:textId="77777777" w:rsidR="0068391C" w:rsidRDefault="0068391C" w:rsidP="009C461F">
            <w:pPr>
              <w:rPr>
                <w:color w:val="575757"/>
              </w:rPr>
            </w:pPr>
          </w:p>
        </w:tc>
      </w:tr>
    </w:tbl>
    <w:p w14:paraId="04F2C051" w14:textId="210B997A" w:rsidR="0068391C" w:rsidRDefault="0068391C" w:rsidP="00897DAA"/>
    <w:sectPr w:rsidR="0068391C" w:rsidSect="00D66F53">
      <w:pgSz w:w="12240" w:h="15840"/>
      <w:pgMar w:top="284" w:right="284" w:bottom="284" w:left="28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88C218C"/>
    <w:multiLevelType w:val="hybridMultilevel"/>
    <w:tmpl w:val="DB46AB9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3960716"/>
    <w:multiLevelType w:val="hybridMultilevel"/>
    <w:tmpl w:val="B6FC663A"/>
    <w:lvl w:ilvl="0" w:tplc="7E700352">
      <w:start w:val="9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302F4267"/>
    <w:multiLevelType w:val="hybridMultilevel"/>
    <w:tmpl w:val="EE64360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5D616F7"/>
    <w:multiLevelType w:val="hybridMultilevel"/>
    <w:tmpl w:val="04FEC2E0"/>
    <w:lvl w:ilvl="0" w:tplc="4009000F">
      <w:start w:val="1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DB72FC0"/>
    <w:multiLevelType w:val="hybridMultilevel"/>
    <w:tmpl w:val="FD6A88C0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C163BC"/>
    <w:multiLevelType w:val="multilevel"/>
    <w:tmpl w:val="0A548DE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hint="default"/>
      </w:r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  <w:rPr>
        <w:rFonts w:hint="default"/>
      </w:r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  <w:rPr>
        <w:rFonts w:hint="default"/>
      </w:rPr>
    </w:lvl>
  </w:abstractNum>
  <w:abstractNum w:abstractNumId="15" w15:restartNumberingAfterBreak="0">
    <w:nsid w:val="6ADE04D2"/>
    <w:multiLevelType w:val="hybridMultilevel"/>
    <w:tmpl w:val="B86214F6"/>
    <w:lvl w:ilvl="0" w:tplc="195AE26A">
      <w:start w:val="10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835563535">
    <w:abstractNumId w:val="8"/>
  </w:num>
  <w:num w:numId="2" w16cid:durableId="1313682986">
    <w:abstractNumId w:val="6"/>
  </w:num>
  <w:num w:numId="3" w16cid:durableId="750352454">
    <w:abstractNumId w:val="5"/>
  </w:num>
  <w:num w:numId="4" w16cid:durableId="449857143">
    <w:abstractNumId w:val="4"/>
  </w:num>
  <w:num w:numId="5" w16cid:durableId="794256658">
    <w:abstractNumId w:val="7"/>
  </w:num>
  <w:num w:numId="6" w16cid:durableId="1061516507">
    <w:abstractNumId w:val="3"/>
  </w:num>
  <w:num w:numId="7" w16cid:durableId="544801626">
    <w:abstractNumId w:val="2"/>
  </w:num>
  <w:num w:numId="8" w16cid:durableId="165362753">
    <w:abstractNumId w:val="1"/>
  </w:num>
  <w:num w:numId="9" w16cid:durableId="1659768211">
    <w:abstractNumId w:val="0"/>
  </w:num>
  <w:num w:numId="10" w16cid:durableId="219097743">
    <w:abstractNumId w:val="14"/>
  </w:num>
  <w:num w:numId="11" w16cid:durableId="1329207023">
    <w:abstractNumId w:val="11"/>
  </w:num>
  <w:num w:numId="12" w16cid:durableId="2035693267">
    <w:abstractNumId w:val="9"/>
  </w:num>
  <w:num w:numId="13" w16cid:durableId="979043332">
    <w:abstractNumId w:val="10"/>
  </w:num>
  <w:num w:numId="14" w16cid:durableId="292756060">
    <w:abstractNumId w:val="13"/>
  </w:num>
  <w:num w:numId="15" w16cid:durableId="759637658">
    <w:abstractNumId w:val="15"/>
  </w:num>
  <w:num w:numId="16" w16cid:durableId="1514101171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57094"/>
    <w:rsid w:val="00057B69"/>
    <w:rsid w:val="0006063C"/>
    <w:rsid w:val="00071027"/>
    <w:rsid w:val="0015074B"/>
    <w:rsid w:val="00193D27"/>
    <w:rsid w:val="00275D8F"/>
    <w:rsid w:val="0029639D"/>
    <w:rsid w:val="002B34EC"/>
    <w:rsid w:val="00326F90"/>
    <w:rsid w:val="003715A3"/>
    <w:rsid w:val="004C05E8"/>
    <w:rsid w:val="004C0687"/>
    <w:rsid w:val="00500158"/>
    <w:rsid w:val="00587F06"/>
    <w:rsid w:val="005A047E"/>
    <w:rsid w:val="005D7597"/>
    <w:rsid w:val="0068391C"/>
    <w:rsid w:val="007932B9"/>
    <w:rsid w:val="007E0B34"/>
    <w:rsid w:val="008558F6"/>
    <w:rsid w:val="00897DAA"/>
    <w:rsid w:val="00977863"/>
    <w:rsid w:val="00983270"/>
    <w:rsid w:val="009E56B9"/>
    <w:rsid w:val="009F5DD8"/>
    <w:rsid w:val="00A1347C"/>
    <w:rsid w:val="00A17137"/>
    <w:rsid w:val="00AA1D8D"/>
    <w:rsid w:val="00B47730"/>
    <w:rsid w:val="00CB0664"/>
    <w:rsid w:val="00CE6C48"/>
    <w:rsid w:val="00D66F53"/>
    <w:rsid w:val="00D96AE8"/>
    <w:rsid w:val="00EB0684"/>
    <w:rsid w:val="00F214DD"/>
    <w:rsid w:val="00FC693F"/>
    <w:rsid w:val="00FD2E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497B6C5"/>
  <w14:defaultImageDpi w14:val="300"/>
  <w15:docId w15:val="{0043592B-B860-4100-87E2-A9B00A48C6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3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67</Words>
  <Characters>383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449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balwinder singh</cp:lastModifiedBy>
  <cp:revision>6</cp:revision>
  <cp:lastPrinted>2025-07-30T15:48:00Z</cp:lastPrinted>
  <dcterms:created xsi:type="dcterms:W3CDTF">2025-07-30T15:26:00Z</dcterms:created>
  <dcterms:modified xsi:type="dcterms:W3CDTF">2025-07-30T15:49:00Z</dcterms:modified>
  <cp:category/>
</cp:coreProperties>
</file>